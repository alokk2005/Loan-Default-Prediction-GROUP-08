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6EE8D"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b/>
          <w:sz w:val="32"/>
          <w:szCs w:val="32"/>
        </w:rPr>
      </w:pPr>
      <w:r>
        <w:rPr>
          <w:b/>
          <w:noProof/>
          <w:sz w:val="32"/>
          <w:szCs w:val="32"/>
        </w:rPr>
        <w:drawing>
          <wp:anchor distT="0" distB="0" distL="114300" distR="114300" simplePos="0" relativeHeight="251655680" behindDoc="0" locked="0" layoutInCell="1" hidden="0" allowOverlap="1" wp14:anchorId="55D38E2E" wp14:editId="300257EC">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b/>
          <w:noProof/>
          <w:sz w:val="32"/>
          <w:szCs w:val="32"/>
        </w:rPr>
        <w:drawing>
          <wp:anchor distT="0" distB="0" distL="114300" distR="114300" simplePos="0" relativeHeight="251656704" behindDoc="0" locked="0" layoutInCell="1" hidden="0" allowOverlap="1" wp14:anchorId="64F3D113" wp14:editId="78A8A5A8">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b/>
          <w:sz w:val="32"/>
          <w:szCs w:val="32"/>
        </w:rPr>
        <w:t xml:space="preserve">                                </w:t>
      </w:r>
    </w:p>
    <w:p w14:paraId="33DA5B2F"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b/>
          <w:sz w:val="32"/>
          <w:szCs w:val="32"/>
        </w:rPr>
      </w:pPr>
      <w:r>
        <w:rPr>
          <w:b/>
          <w:sz w:val="32"/>
          <w:szCs w:val="32"/>
        </w:rPr>
        <w:t xml:space="preserve">      </w:t>
      </w:r>
    </w:p>
    <w:p w14:paraId="5AE8EA3F"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b/>
          <w:sz w:val="32"/>
          <w:szCs w:val="32"/>
        </w:rPr>
      </w:pPr>
      <w:bookmarkStart w:id="0" w:name="_heading=h.4chqu1f5e6xj" w:colFirst="0" w:colLast="0"/>
      <w:bookmarkEnd w:id="0"/>
      <w:r>
        <w:rPr>
          <w:b/>
          <w:sz w:val="32"/>
          <w:szCs w:val="32"/>
        </w:rPr>
        <w:t xml:space="preserve">     Assessment Report   </w:t>
      </w:r>
    </w:p>
    <w:p w14:paraId="346F5A5D"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sz w:val="28"/>
          <w:szCs w:val="28"/>
        </w:rPr>
      </w:pPr>
      <w:bookmarkStart w:id="1" w:name="_heading=h.oi27kx4ldk8j" w:colFirst="0" w:colLast="0"/>
      <w:bookmarkEnd w:id="1"/>
      <w:proofErr w:type="gramStart"/>
      <w:r>
        <w:rPr>
          <w:sz w:val="28"/>
          <w:szCs w:val="28"/>
        </w:rPr>
        <w:t>on</w:t>
      </w:r>
      <w:proofErr w:type="gramEnd"/>
      <w:r>
        <w:rPr>
          <w:sz w:val="28"/>
          <w:szCs w:val="28"/>
        </w:rPr>
        <w:t xml:space="preserve">  </w:t>
      </w:r>
    </w:p>
    <w:p w14:paraId="2EEA75B5"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sz w:val="36"/>
          <w:szCs w:val="36"/>
        </w:rPr>
      </w:pPr>
      <w:r>
        <w:rPr>
          <w:b/>
          <w:sz w:val="36"/>
          <w:szCs w:val="36"/>
        </w:rPr>
        <w:t xml:space="preserve">“Predict Loan Default” </w:t>
      </w:r>
    </w:p>
    <w:p w14:paraId="73B26503"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sz w:val="28"/>
          <w:szCs w:val="28"/>
        </w:rPr>
      </w:pPr>
      <w:r>
        <w:rPr>
          <w:sz w:val="28"/>
          <w:szCs w:val="28"/>
        </w:rPr>
        <w:t xml:space="preserve">submitted as partial fulfillment for the award of </w:t>
      </w:r>
    </w:p>
    <w:p w14:paraId="1DDA1024"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b/>
          <w:sz w:val="44"/>
          <w:szCs w:val="44"/>
        </w:rPr>
      </w:pPr>
      <w:r>
        <w:rPr>
          <w:b/>
          <w:sz w:val="44"/>
          <w:szCs w:val="44"/>
        </w:rPr>
        <w:t xml:space="preserve">BACHELOR OF TECHNOLOGY </w:t>
      </w:r>
    </w:p>
    <w:p w14:paraId="51A9E5DB" w14:textId="7A0F533C"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b/>
          <w:sz w:val="40"/>
          <w:szCs w:val="40"/>
        </w:rPr>
      </w:pPr>
      <w:r>
        <w:rPr>
          <w:b/>
          <w:sz w:val="40"/>
          <w:szCs w:val="40"/>
        </w:rPr>
        <w:t xml:space="preserve">DEGREE </w:t>
      </w:r>
    </w:p>
    <w:p w14:paraId="7DE3E5E9" w14:textId="1CBBD65E"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szCs w:val="24"/>
        </w:rPr>
      </w:pPr>
      <w:r>
        <w:rPr>
          <w:szCs w:val="24"/>
        </w:rPr>
        <w:t xml:space="preserve">SESSION 2024-25 </w:t>
      </w:r>
    </w:p>
    <w:p w14:paraId="2AF8164E" w14:textId="21E99B7F"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szCs w:val="24"/>
        </w:rPr>
      </w:pPr>
      <w:r>
        <w:rPr>
          <w:szCs w:val="24"/>
        </w:rPr>
        <w:t>in</w:t>
      </w:r>
    </w:p>
    <w:p w14:paraId="0A7C6F27" w14:textId="6534FC8E"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b/>
          <w:sz w:val="36"/>
          <w:szCs w:val="36"/>
        </w:rPr>
      </w:pPr>
      <w:r>
        <w:rPr>
          <w:b/>
          <w:sz w:val="36"/>
          <w:szCs w:val="36"/>
        </w:rPr>
        <w:t>CSE(AI)</w:t>
      </w:r>
    </w:p>
    <w:p w14:paraId="62C0E336" w14:textId="5BF49F46"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b/>
          <w:sz w:val="32"/>
          <w:szCs w:val="32"/>
        </w:rPr>
      </w:pPr>
      <w:r w:rsidRPr="00A8108F">
        <w:rPr>
          <w:noProof/>
          <w:sz w:val="28"/>
          <w:szCs w:val="28"/>
        </w:rPr>
        <mc:AlternateContent>
          <mc:Choice Requires="wps">
            <w:drawing>
              <wp:anchor distT="45720" distB="45720" distL="114300" distR="114300" simplePos="0" relativeHeight="251659776" behindDoc="0" locked="0" layoutInCell="1" allowOverlap="1" wp14:anchorId="14F8E034" wp14:editId="26A45A1E">
                <wp:simplePos x="0" y="0"/>
                <wp:positionH relativeFrom="column">
                  <wp:posOffset>5080</wp:posOffset>
                </wp:positionH>
                <wp:positionV relativeFrom="paragraph">
                  <wp:posOffset>435610</wp:posOffset>
                </wp:positionV>
                <wp:extent cx="524129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noFill/>
                          <a:miter lim="800000"/>
                          <a:headEnd/>
                          <a:tailEnd/>
                        </a:ln>
                      </wps:spPr>
                      <wps:txbx>
                        <w:txbxContent>
                          <w:p w14:paraId="2436FA08" w14:textId="3D63299A" w:rsidR="00A8108F" w:rsidRPr="00A8108F" w:rsidRDefault="00A8108F" w:rsidP="00A8108F">
                            <w:pPr>
                              <w:ind w:left="720"/>
                              <w:jc w:val="center"/>
                              <w:rPr>
                                <w:rFonts w:hint="cs"/>
                                <w:bCs/>
                                <w:sz w:val="28"/>
                                <w:szCs w:val="28"/>
                              </w:rPr>
                            </w:pPr>
                            <w:r w:rsidRPr="000429E4">
                              <w:rPr>
                                <w:rFonts w:hint="cs"/>
                                <w:b/>
                                <w:sz w:val="28"/>
                                <w:szCs w:val="28"/>
                              </w:rPr>
                              <w:t>GROUP 8</w:t>
                            </w:r>
                            <w:r w:rsidRPr="00A8108F">
                              <w:rPr>
                                <w:rFonts w:hint="cs"/>
                                <w:bCs/>
                                <w:sz w:val="28"/>
                                <w:szCs w:val="28"/>
                              </w:rPr>
                              <w:br/>
                            </w:r>
                            <w:r w:rsidRPr="00A8108F">
                              <w:rPr>
                                <w:rFonts w:hint="cs"/>
                                <w:bCs/>
                                <w:sz w:val="28"/>
                                <w:szCs w:val="28"/>
                              </w:rPr>
                              <w:t xml:space="preserve">1. Aman Upadhyay - Roll No. </w:t>
                            </w:r>
                            <w:r w:rsidR="000429E4">
                              <w:rPr>
                                <w:bCs/>
                                <w:sz w:val="28"/>
                                <w:szCs w:val="28"/>
                              </w:rPr>
                              <w:t>2024011003000</w:t>
                            </w:r>
                            <w:r w:rsidRPr="00A8108F">
                              <w:rPr>
                                <w:rFonts w:hint="cs"/>
                                <w:bCs/>
                                <w:sz w:val="28"/>
                                <w:szCs w:val="28"/>
                              </w:rPr>
                              <w:t>32</w:t>
                            </w:r>
                            <w:r w:rsidRPr="00A8108F">
                              <w:rPr>
                                <w:rFonts w:hint="cs"/>
                                <w:bCs/>
                                <w:sz w:val="28"/>
                                <w:szCs w:val="28"/>
                              </w:rPr>
                              <w:br/>
                            </w:r>
                            <w:r w:rsidRPr="00A8108F">
                              <w:rPr>
                                <w:rFonts w:hint="cs"/>
                                <w:bCs/>
                                <w:sz w:val="28"/>
                                <w:szCs w:val="28"/>
                              </w:rPr>
                              <w:t xml:space="preserve">2. Arnav Mishra - Roll No. </w:t>
                            </w:r>
                            <w:r w:rsidR="000429E4">
                              <w:rPr>
                                <w:bCs/>
                                <w:sz w:val="28"/>
                                <w:szCs w:val="28"/>
                              </w:rPr>
                              <w:t>2024011003000</w:t>
                            </w:r>
                            <w:r w:rsidRPr="00A8108F">
                              <w:rPr>
                                <w:rFonts w:hint="cs"/>
                                <w:bCs/>
                                <w:sz w:val="28"/>
                                <w:szCs w:val="28"/>
                              </w:rPr>
                              <w:t xml:space="preserve">63 </w:t>
                            </w:r>
                            <w:r w:rsidRPr="00A8108F">
                              <w:rPr>
                                <w:rFonts w:hint="cs"/>
                                <w:bCs/>
                                <w:sz w:val="28"/>
                                <w:szCs w:val="28"/>
                              </w:rPr>
                              <w:br/>
                            </w:r>
                            <w:r w:rsidRPr="00A8108F">
                              <w:rPr>
                                <w:rFonts w:hint="cs"/>
                                <w:bCs/>
                                <w:sz w:val="28"/>
                                <w:szCs w:val="28"/>
                              </w:rPr>
                              <w:t xml:space="preserve">3. Anshu Kumari - Roll No. </w:t>
                            </w:r>
                            <w:r w:rsidR="000429E4">
                              <w:rPr>
                                <w:bCs/>
                                <w:sz w:val="28"/>
                                <w:szCs w:val="28"/>
                              </w:rPr>
                              <w:t>2024011003000</w:t>
                            </w:r>
                            <w:r w:rsidRPr="00A8108F">
                              <w:rPr>
                                <w:rFonts w:hint="cs"/>
                                <w:bCs/>
                                <w:sz w:val="28"/>
                                <w:szCs w:val="28"/>
                              </w:rPr>
                              <w:t xml:space="preserve">55 </w:t>
                            </w:r>
                            <w:r w:rsidRPr="00A8108F">
                              <w:rPr>
                                <w:rFonts w:hint="cs"/>
                                <w:bCs/>
                                <w:sz w:val="28"/>
                                <w:szCs w:val="28"/>
                              </w:rPr>
                              <w:br/>
                            </w:r>
                            <w:r w:rsidRPr="00A8108F">
                              <w:rPr>
                                <w:rFonts w:hint="cs"/>
                                <w:bCs/>
                                <w:sz w:val="28"/>
                                <w:szCs w:val="28"/>
                              </w:rPr>
                              <w:t xml:space="preserve">4. Aditya Shukla - Roll No. </w:t>
                            </w:r>
                            <w:r w:rsidR="000429E4">
                              <w:rPr>
                                <w:bCs/>
                                <w:sz w:val="28"/>
                                <w:szCs w:val="28"/>
                              </w:rPr>
                              <w:t>2024011003000</w:t>
                            </w:r>
                            <w:r w:rsidRPr="00A8108F">
                              <w:rPr>
                                <w:rFonts w:hint="cs"/>
                                <w:bCs/>
                                <w:sz w:val="28"/>
                                <w:szCs w:val="28"/>
                              </w:rPr>
                              <w:t xml:space="preserve">19 </w:t>
                            </w:r>
                            <w:r w:rsidRPr="00A8108F">
                              <w:rPr>
                                <w:rFonts w:hint="cs"/>
                                <w:bCs/>
                                <w:sz w:val="28"/>
                                <w:szCs w:val="28"/>
                              </w:rPr>
                              <w:br/>
                            </w:r>
                            <w:r w:rsidRPr="00A8108F">
                              <w:rPr>
                                <w:rFonts w:hint="cs"/>
                                <w:bCs/>
                                <w:sz w:val="28"/>
                                <w:szCs w:val="28"/>
                              </w:rPr>
                              <w:t xml:space="preserve">5. Alok Kharwar - Roll No. </w:t>
                            </w:r>
                            <w:r w:rsidR="000429E4">
                              <w:rPr>
                                <w:bCs/>
                                <w:sz w:val="28"/>
                                <w:szCs w:val="28"/>
                              </w:rPr>
                              <w:t>2024011003000</w:t>
                            </w:r>
                            <w:r w:rsidRPr="00A8108F">
                              <w:rPr>
                                <w:rFonts w:hint="cs"/>
                                <w:bCs/>
                                <w:sz w:val="28"/>
                                <w:szCs w:val="28"/>
                              </w:rP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F8E034" id="_x0000_t202" coordsize="21600,21600" o:spt="202" path="m,l,21600r21600,l21600,xe">
                <v:stroke joinstyle="miter"/>
                <v:path gradientshapeok="t" o:connecttype="rect"/>
              </v:shapetype>
              <v:shape id="Text Box 2" o:spid="_x0000_s1026" type="#_x0000_t202" style="position:absolute;left:0;text-align:left;margin-left:.4pt;margin-top:34.3pt;width:412.7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" stroked="f">
                <v:textbox style="mso-fit-shape-to-text:t">
                  <w:txbxContent>
                    <w:p w14:paraId="2436FA08" w14:textId="3D63299A" w:rsidR="00A8108F" w:rsidRPr="00A8108F" w:rsidRDefault="00A8108F" w:rsidP="00A8108F">
                      <w:pPr>
                        <w:ind w:left="720"/>
                        <w:jc w:val="center"/>
                        <w:rPr>
                          <w:rFonts w:hint="cs"/>
                          <w:bCs/>
                          <w:sz w:val="28"/>
                          <w:szCs w:val="28"/>
                        </w:rPr>
                      </w:pPr>
                      <w:r w:rsidRPr="000429E4">
                        <w:rPr>
                          <w:rFonts w:hint="cs"/>
                          <w:b/>
                          <w:sz w:val="28"/>
                          <w:szCs w:val="28"/>
                        </w:rPr>
                        <w:t>GROUP 8</w:t>
                      </w:r>
                      <w:r w:rsidRPr="00A8108F">
                        <w:rPr>
                          <w:rFonts w:hint="cs"/>
                          <w:bCs/>
                          <w:sz w:val="28"/>
                          <w:szCs w:val="28"/>
                        </w:rPr>
                        <w:br/>
                      </w:r>
                      <w:r w:rsidRPr="00A8108F">
                        <w:rPr>
                          <w:rFonts w:hint="cs"/>
                          <w:bCs/>
                          <w:sz w:val="28"/>
                          <w:szCs w:val="28"/>
                        </w:rPr>
                        <w:t xml:space="preserve">1. Aman Upadhyay - Roll No. </w:t>
                      </w:r>
                      <w:r w:rsidR="000429E4">
                        <w:rPr>
                          <w:bCs/>
                          <w:sz w:val="28"/>
                          <w:szCs w:val="28"/>
                        </w:rPr>
                        <w:t>2024011003000</w:t>
                      </w:r>
                      <w:r w:rsidRPr="00A8108F">
                        <w:rPr>
                          <w:rFonts w:hint="cs"/>
                          <w:bCs/>
                          <w:sz w:val="28"/>
                          <w:szCs w:val="28"/>
                        </w:rPr>
                        <w:t>32</w:t>
                      </w:r>
                      <w:r w:rsidRPr="00A8108F">
                        <w:rPr>
                          <w:rFonts w:hint="cs"/>
                          <w:bCs/>
                          <w:sz w:val="28"/>
                          <w:szCs w:val="28"/>
                        </w:rPr>
                        <w:br/>
                      </w:r>
                      <w:r w:rsidRPr="00A8108F">
                        <w:rPr>
                          <w:rFonts w:hint="cs"/>
                          <w:bCs/>
                          <w:sz w:val="28"/>
                          <w:szCs w:val="28"/>
                        </w:rPr>
                        <w:t xml:space="preserve">2. Arnav Mishra - Roll No. </w:t>
                      </w:r>
                      <w:r w:rsidR="000429E4">
                        <w:rPr>
                          <w:bCs/>
                          <w:sz w:val="28"/>
                          <w:szCs w:val="28"/>
                        </w:rPr>
                        <w:t>2024011003000</w:t>
                      </w:r>
                      <w:r w:rsidRPr="00A8108F">
                        <w:rPr>
                          <w:rFonts w:hint="cs"/>
                          <w:bCs/>
                          <w:sz w:val="28"/>
                          <w:szCs w:val="28"/>
                        </w:rPr>
                        <w:t xml:space="preserve">63 </w:t>
                      </w:r>
                      <w:r w:rsidRPr="00A8108F">
                        <w:rPr>
                          <w:rFonts w:hint="cs"/>
                          <w:bCs/>
                          <w:sz w:val="28"/>
                          <w:szCs w:val="28"/>
                        </w:rPr>
                        <w:br/>
                      </w:r>
                      <w:r w:rsidRPr="00A8108F">
                        <w:rPr>
                          <w:rFonts w:hint="cs"/>
                          <w:bCs/>
                          <w:sz w:val="28"/>
                          <w:szCs w:val="28"/>
                        </w:rPr>
                        <w:t xml:space="preserve">3. Anshu Kumari - Roll No. </w:t>
                      </w:r>
                      <w:r w:rsidR="000429E4">
                        <w:rPr>
                          <w:bCs/>
                          <w:sz w:val="28"/>
                          <w:szCs w:val="28"/>
                        </w:rPr>
                        <w:t>2024011003000</w:t>
                      </w:r>
                      <w:r w:rsidRPr="00A8108F">
                        <w:rPr>
                          <w:rFonts w:hint="cs"/>
                          <w:bCs/>
                          <w:sz w:val="28"/>
                          <w:szCs w:val="28"/>
                        </w:rPr>
                        <w:t xml:space="preserve">55 </w:t>
                      </w:r>
                      <w:r w:rsidRPr="00A8108F">
                        <w:rPr>
                          <w:rFonts w:hint="cs"/>
                          <w:bCs/>
                          <w:sz w:val="28"/>
                          <w:szCs w:val="28"/>
                        </w:rPr>
                        <w:br/>
                      </w:r>
                      <w:r w:rsidRPr="00A8108F">
                        <w:rPr>
                          <w:rFonts w:hint="cs"/>
                          <w:bCs/>
                          <w:sz w:val="28"/>
                          <w:szCs w:val="28"/>
                        </w:rPr>
                        <w:t xml:space="preserve">4. Aditya Shukla - Roll No. </w:t>
                      </w:r>
                      <w:r w:rsidR="000429E4">
                        <w:rPr>
                          <w:bCs/>
                          <w:sz w:val="28"/>
                          <w:szCs w:val="28"/>
                        </w:rPr>
                        <w:t>2024011003000</w:t>
                      </w:r>
                      <w:r w:rsidRPr="00A8108F">
                        <w:rPr>
                          <w:rFonts w:hint="cs"/>
                          <w:bCs/>
                          <w:sz w:val="28"/>
                          <w:szCs w:val="28"/>
                        </w:rPr>
                        <w:t xml:space="preserve">19 </w:t>
                      </w:r>
                      <w:r w:rsidRPr="00A8108F">
                        <w:rPr>
                          <w:rFonts w:hint="cs"/>
                          <w:bCs/>
                          <w:sz w:val="28"/>
                          <w:szCs w:val="28"/>
                        </w:rPr>
                        <w:br/>
                      </w:r>
                      <w:r w:rsidRPr="00A8108F">
                        <w:rPr>
                          <w:rFonts w:hint="cs"/>
                          <w:bCs/>
                          <w:sz w:val="28"/>
                          <w:szCs w:val="28"/>
                        </w:rPr>
                        <w:t xml:space="preserve">5. Alok Kharwar - Roll No. </w:t>
                      </w:r>
                      <w:r w:rsidR="000429E4">
                        <w:rPr>
                          <w:bCs/>
                          <w:sz w:val="28"/>
                          <w:szCs w:val="28"/>
                        </w:rPr>
                        <w:t>2024011003000</w:t>
                      </w:r>
                      <w:r w:rsidRPr="00A8108F">
                        <w:rPr>
                          <w:rFonts w:hint="cs"/>
                          <w:bCs/>
                          <w:sz w:val="28"/>
                          <w:szCs w:val="28"/>
                        </w:rPr>
                        <w:t>28</w:t>
                      </w:r>
                    </w:p>
                  </w:txbxContent>
                </v:textbox>
                <w10:wrap type="topAndBottom"/>
              </v:shape>
            </w:pict>
          </mc:Fallback>
        </mc:AlternateContent>
      </w:r>
      <w:proofErr w:type="gramStart"/>
      <w:r>
        <w:rPr>
          <w:sz w:val="28"/>
          <w:szCs w:val="28"/>
        </w:rPr>
        <w:t>By</w:t>
      </w:r>
      <w:proofErr w:type="gramEnd"/>
      <w:r>
        <w:rPr>
          <w:sz w:val="28"/>
          <w:szCs w:val="28"/>
        </w:rPr>
        <w:t xml:space="preserve"> </w:t>
      </w:r>
    </w:p>
    <w:p w14:paraId="0CD1C7EB" w14:textId="75D087BF" w:rsidR="00A8108F" w:rsidRDefault="00A8108F" w:rsidP="00A8108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sz w:val="28"/>
          <w:szCs w:val="28"/>
        </w:rPr>
      </w:pPr>
    </w:p>
    <w:p w14:paraId="66EF310D" w14:textId="2F464B01"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b/>
          <w:sz w:val="32"/>
          <w:szCs w:val="32"/>
        </w:rPr>
      </w:pPr>
      <w:r>
        <w:rPr>
          <w:b/>
          <w:sz w:val="32"/>
          <w:szCs w:val="32"/>
        </w:rPr>
        <w:t xml:space="preserve">Under the supervision of </w:t>
      </w:r>
    </w:p>
    <w:p w14:paraId="01399FC9"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sz w:val="28"/>
          <w:szCs w:val="28"/>
        </w:rPr>
      </w:pPr>
      <w:r>
        <w:rPr>
          <w:sz w:val="28"/>
          <w:szCs w:val="28"/>
        </w:rPr>
        <w:t>“Teaching Faculty Name”</w:t>
      </w:r>
    </w:p>
    <w:p w14:paraId="1AB39041"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sz w:val="28"/>
          <w:szCs w:val="28"/>
        </w:rPr>
      </w:pPr>
    </w:p>
    <w:p w14:paraId="75B1C3DC"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sz w:val="28"/>
          <w:szCs w:val="28"/>
        </w:rPr>
      </w:pPr>
    </w:p>
    <w:p w14:paraId="3FB3C7BE"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sz w:val="28"/>
          <w:szCs w:val="28"/>
        </w:rPr>
      </w:pPr>
    </w:p>
    <w:p w14:paraId="268BA206" w14:textId="77777777" w:rsidR="00A8108F" w:rsidRDefault="00A8108F" w:rsidP="00A8108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b/>
          <w:sz w:val="44"/>
          <w:szCs w:val="44"/>
        </w:rPr>
      </w:pPr>
      <w:r>
        <w:rPr>
          <w:b/>
          <w:sz w:val="40"/>
          <w:szCs w:val="40"/>
        </w:rPr>
        <w:t>KIET Group of Institutions, Ghaziabad</w:t>
      </w:r>
    </w:p>
    <w:p w14:paraId="28ED9721" w14:textId="77777777" w:rsidR="006C1B60" w:rsidRDefault="00000000" w:rsidP="00A8108F">
      <w:pPr>
        <w:pStyle w:val="Heading1"/>
        <w:spacing w:line="240" w:lineRule="atLeast"/>
      </w:pPr>
      <w:r>
        <w:lastRenderedPageBreak/>
        <w:t>1. Introduction</w:t>
      </w:r>
    </w:p>
    <w:p w14:paraId="459009EF" w14:textId="6AE0D48C" w:rsidR="006C1B60" w:rsidRDefault="00000000" w:rsidP="00A8108F">
      <w:pPr>
        <w:spacing w:line="240" w:lineRule="atLeast"/>
      </w:pPr>
      <w:r>
        <w:t>With the growth of digital lending platforms, assessing loan applications efficiently and accurately has become a critical task. This project focuses on predicting loan defaults using supervised machine learning algorithms. By analyzing historical loan applicant data, we aim to build models that can automate the credit risk evaluation process, helping financial institutions identify high-risk borrowers and make informed decisions.</w:t>
      </w:r>
    </w:p>
    <w:p w14:paraId="41D9ECD1" w14:textId="77777777" w:rsidR="006C1B60" w:rsidRDefault="00000000" w:rsidP="00A8108F">
      <w:pPr>
        <w:pStyle w:val="Heading1"/>
        <w:spacing w:line="240" w:lineRule="atLeast"/>
      </w:pPr>
      <w:r>
        <w:t>2. Problem Statement</w:t>
      </w:r>
    </w:p>
    <w:p w14:paraId="4BB63408" w14:textId="77777777" w:rsidR="00A8108F" w:rsidRDefault="00000000" w:rsidP="00A8108F">
      <w:pPr>
        <w:spacing w:line="240" w:lineRule="atLeast"/>
      </w:pPr>
      <w:r>
        <w:t>To develop a classification model that predicts whether a loan applicant will default based on their financial and demographic information, aiding in minimizing loan risks for lenders.</w:t>
      </w:r>
      <w:r w:rsidR="00A8108F">
        <w:br/>
      </w:r>
    </w:p>
    <w:p w14:paraId="6675D237" w14:textId="140CD78F" w:rsidR="006C1B60" w:rsidRDefault="00000000" w:rsidP="00A8108F">
      <w:pPr>
        <w:pStyle w:val="Heading1"/>
        <w:spacing w:line="240" w:lineRule="atLeast"/>
      </w:pPr>
      <w:r>
        <w:t>3. Objectives</w:t>
      </w:r>
    </w:p>
    <w:p w14:paraId="510E6677" w14:textId="77777777" w:rsidR="006C1B60" w:rsidRDefault="00000000" w:rsidP="00A8108F">
      <w:pPr>
        <w:spacing w:line="240" w:lineRule="atLeast"/>
      </w:pPr>
      <w:r>
        <w:t>● Preprocess and clean the dataset for training.</w:t>
      </w:r>
    </w:p>
    <w:p w14:paraId="307DBEF2" w14:textId="77777777" w:rsidR="006C1B60" w:rsidRDefault="00000000" w:rsidP="00A8108F">
      <w:pPr>
        <w:spacing w:line="240" w:lineRule="atLeast"/>
      </w:pPr>
      <w:r>
        <w:t>● Train Decision Tree and Random Forest classifiers for predicting loan defaults.</w:t>
      </w:r>
    </w:p>
    <w:p w14:paraId="631309FA" w14:textId="77777777" w:rsidR="006C1B60" w:rsidRDefault="00000000" w:rsidP="00A8108F">
      <w:pPr>
        <w:spacing w:line="240" w:lineRule="atLeast"/>
      </w:pPr>
      <w:r>
        <w:t>● Evaluate models using performance metrics.</w:t>
      </w:r>
    </w:p>
    <w:p w14:paraId="6C72A145" w14:textId="77777777" w:rsidR="006C1B60" w:rsidRDefault="00000000" w:rsidP="00A8108F">
      <w:pPr>
        <w:spacing w:line="240" w:lineRule="atLeast"/>
      </w:pPr>
      <w:r>
        <w:t>● Visualize data distributions, relationships, and feature importance for better interpretability.</w:t>
      </w:r>
    </w:p>
    <w:p w14:paraId="4F02F0B1" w14:textId="28657B05" w:rsidR="006C1B60" w:rsidRDefault="00A8108F" w:rsidP="00A8108F">
      <w:pPr>
        <w:pStyle w:val="Heading1"/>
        <w:spacing w:line="240" w:lineRule="atLeast"/>
      </w:pPr>
      <w:r>
        <w:br/>
      </w:r>
      <w:r w:rsidR="00000000">
        <w:t>4. Methodology</w:t>
      </w:r>
    </w:p>
    <w:p w14:paraId="3ED89F33" w14:textId="77777777" w:rsidR="006C1B60" w:rsidRDefault="00000000" w:rsidP="00A8108F">
      <w:pPr>
        <w:spacing w:line="240" w:lineRule="atLeast"/>
      </w:pPr>
      <w:r>
        <w:t>● Data Collection:</w:t>
      </w:r>
    </w:p>
    <w:p w14:paraId="17604CC2" w14:textId="77777777" w:rsidR="006C1B60" w:rsidRDefault="00000000" w:rsidP="00A8108F">
      <w:pPr>
        <w:spacing w:line="240" w:lineRule="atLeast"/>
      </w:pPr>
      <w:r>
        <w:t>- Dataset Source: Kaggle Loan Prediction Dataset</w:t>
      </w:r>
    </w:p>
    <w:p w14:paraId="646D7129" w14:textId="77777777" w:rsidR="006C1B60" w:rsidRDefault="006C1B60" w:rsidP="00A8108F">
      <w:pPr>
        <w:spacing w:line="240" w:lineRule="atLeast"/>
      </w:pPr>
    </w:p>
    <w:p w14:paraId="559B250F" w14:textId="77777777" w:rsidR="006C1B60" w:rsidRDefault="00000000" w:rsidP="00A8108F">
      <w:pPr>
        <w:spacing w:line="240" w:lineRule="atLeast"/>
      </w:pPr>
      <w:r>
        <w:t>● Data Preprocessing:</w:t>
      </w:r>
    </w:p>
    <w:p w14:paraId="3BE99142" w14:textId="77777777" w:rsidR="006C1B60" w:rsidRDefault="00000000" w:rsidP="00A8108F">
      <w:pPr>
        <w:spacing w:line="240" w:lineRule="atLeast"/>
      </w:pPr>
      <w:r>
        <w:t>- Combined train and test data for consistent preprocessing.</w:t>
      </w:r>
    </w:p>
    <w:p w14:paraId="0A765E88" w14:textId="77777777" w:rsidR="006C1B60" w:rsidRDefault="00000000" w:rsidP="00A8108F">
      <w:pPr>
        <w:spacing w:line="240" w:lineRule="atLeast"/>
      </w:pPr>
      <w:r>
        <w:t>- Filled missing categorical values with mode and numerical values with median.</w:t>
      </w:r>
    </w:p>
    <w:p w14:paraId="7A153ACE" w14:textId="77777777" w:rsidR="006C1B60" w:rsidRDefault="00000000" w:rsidP="00A8108F">
      <w:pPr>
        <w:spacing w:line="240" w:lineRule="atLeast"/>
      </w:pPr>
      <w:r>
        <w:t>- Label encoding was used to convert categorical variables into numeric format.</w:t>
      </w:r>
    </w:p>
    <w:p w14:paraId="1B7DE1E8" w14:textId="77777777" w:rsidR="006C1B60" w:rsidRDefault="006C1B60" w:rsidP="00A8108F">
      <w:pPr>
        <w:spacing w:line="240" w:lineRule="atLeast"/>
      </w:pPr>
    </w:p>
    <w:p w14:paraId="47503881" w14:textId="77777777" w:rsidR="006C1B60" w:rsidRDefault="00000000" w:rsidP="00A8108F">
      <w:pPr>
        <w:spacing w:line="240" w:lineRule="atLeast"/>
      </w:pPr>
      <w:r>
        <w:t>● Model Building:</w:t>
      </w:r>
    </w:p>
    <w:p w14:paraId="6B9481AE" w14:textId="77777777" w:rsidR="006C1B60" w:rsidRDefault="00000000" w:rsidP="00A8108F">
      <w:pPr>
        <w:spacing w:line="240" w:lineRule="atLeast"/>
      </w:pPr>
      <w:r>
        <w:t>- Separated features (X) and target (y) from the processed training dataset.</w:t>
      </w:r>
    </w:p>
    <w:p w14:paraId="3B3FE1BA" w14:textId="77777777" w:rsidR="006C1B60" w:rsidRDefault="00000000" w:rsidP="00A8108F">
      <w:pPr>
        <w:spacing w:line="240" w:lineRule="atLeast"/>
      </w:pPr>
      <w:r>
        <w:t>- Split the data into training and validation sets (80%-20%).</w:t>
      </w:r>
    </w:p>
    <w:p w14:paraId="1CC37D9B" w14:textId="77777777" w:rsidR="006C1B60" w:rsidRDefault="00000000" w:rsidP="00A8108F">
      <w:pPr>
        <w:spacing w:line="240" w:lineRule="atLeast"/>
      </w:pPr>
      <w:r>
        <w:lastRenderedPageBreak/>
        <w:t>- Trained both Decision Tree and Random Forest classifiers.</w:t>
      </w:r>
    </w:p>
    <w:p w14:paraId="12B65F67" w14:textId="77777777" w:rsidR="006C1B60" w:rsidRDefault="006C1B60" w:rsidP="00A8108F">
      <w:pPr>
        <w:spacing w:line="240" w:lineRule="atLeast"/>
      </w:pPr>
    </w:p>
    <w:p w14:paraId="7976BFD1" w14:textId="77777777" w:rsidR="006C1B60" w:rsidRDefault="00000000" w:rsidP="00A8108F">
      <w:pPr>
        <w:spacing w:line="240" w:lineRule="atLeast"/>
      </w:pPr>
      <w:r>
        <w:t>● Model Evaluation:</w:t>
      </w:r>
    </w:p>
    <w:p w14:paraId="5BA9A71D" w14:textId="77777777" w:rsidR="006C1B60" w:rsidRDefault="00000000" w:rsidP="00A8108F">
      <w:pPr>
        <w:spacing w:line="240" w:lineRule="atLeast"/>
      </w:pPr>
      <w:r>
        <w:t>- Evaluated performance using Accuracy Score and Classification Report.</w:t>
      </w:r>
    </w:p>
    <w:p w14:paraId="167CFCD9" w14:textId="77777777" w:rsidR="006C1B60" w:rsidRDefault="00000000" w:rsidP="00A8108F">
      <w:pPr>
        <w:spacing w:line="240" w:lineRule="atLeast"/>
      </w:pPr>
      <w:r>
        <w:t>- Visualized data and results using Seaborn and Matplotlib.</w:t>
      </w:r>
    </w:p>
    <w:p w14:paraId="64614292" w14:textId="77777777" w:rsidR="00A8108F" w:rsidRDefault="00A8108F" w:rsidP="00A8108F">
      <w:pPr>
        <w:spacing w:line="240" w:lineRule="atLeast"/>
      </w:pPr>
    </w:p>
    <w:p w14:paraId="2373F754" w14:textId="0AFE99DC" w:rsidR="006C1B60" w:rsidRDefault="00000000" w:rsidP="00A8108F">
      <w:pPr>
        <w:pStyle w:val="Heading1"/>
        <w:spacing w:line="240" w:lineRule="atLeast"/>
      </w:pPr>
      <w:r>
        <w:t>5. Data Preprocessing</w:t>
      </w:r>
    </w:p>
    <w:p w14:paraId="32E423A3" w14:textId="77777777" w:rsidR="006C1B60" w:rsidRDefault="00000000" w:rsidP="00A8108F">
      <w:pPr>
        <w:spacing w:line="240" w:lineRule="atLeast"/>
      </w:pPr>
      <w:r>
        <w:t>● Handling Missing Values:</w:t>
      </w:r>
    </w:p>
    <w:p w14:paraId="7538010C" w14:textId="77777777" w:rsidR="006C1B60" w:rsidRDefault="00000000" w:rsidP="00A8108F">
      <w:pPr>
        <w:spacing w:line="240" w:lineRule="atLeast"/>
      </w:pPr>
      <w:r>
        <w:t>- Categorical: Mode imputation for features like Gender, Married, Dependents, etc.</w:t>
      </w:r>
    </w:p>
    <w:p w14:paraId="008D2B97" w14:textId="77777777" w:rsidR="006C1B60" w:rsidRDefault="00000000" w:rsidP="00A8108F">
      <w:pPr>
        <w:spacing w:line="240" w:lineRule="atLeast"/>
      </w:pPr>
      <w:r>
        <w:t>- Numerical: Median imputation for LoanAmount.</w:t>
      </w:r>
    </w:p>
    <w:p w14:paraId="42CDE7A4" w14:textId="77777777" w:rsidR="006C1B60" w:rsidRDefault="006C1B60" w:rsidP="00A8108F">
      <w:pPr>
        <w:spacing w:line="240" w:lineRule="atLeast"/>
      </w:pPr>
    </w:p>
    <w:p w14:paraId="703C69B9" w14:textId="77777777" w:rsidR="006C1B60" w:rsidRDefault="00000000" w:rsidP="00A8108F">
      <w:pPr>
        <w:spacing w:line="240" w:lineRule="atLeast"/>
      </w:pPr>
      <w:r>
        <w:t>● Encoding: Label encoding was used to convert all categorical features into numerical format.</w:t>
      </w:r>
    </w:p>
    <w:p w14:paraId="58B0E022" w14:textId="77777777" w:rsidR="006C1B60" w:rsidRDefault="006C1B60" w:rsidP="00A8108F">
      <w:pPr>
        <w:spacing w:line="240" w:lineRule="atLeast"/>
      </w:pPr>
    </w:p>
    <w:p w14:paraId="149350FF" w14:textId="77777777" w:rsidR="006C1B60" w:rsidRDefault="00000000" w:rsidP="00A8108F">
      <w:pPr>
        <w:spacing w:line="240" w:lineRule="atLeast"/>
      </w:pPr>
      <w:r>
        <w:t>● Data Split: 80% training and 20% validation split for model development.</w:t>
      </w:r>
    </w:p>
    <w:p w14:paraId="2456A419" w14:textId="021A437B" w:rsidR="006C1B60" w:rsidRDefault="00A8108F" w:rsidP="00A8108F">
      <w:pPr>
        <w:pStyle w:val="Heading1"/>
        <w:spacing w:line="240" w:lineRule="atLeast"/>
      </w:pPr>
      <w:r>
        <w:br/>
      </w:r>
      <w:r w:rsidR="00000000">
        <w:t>6. Model Implementation</w:t>
      </w:r>
    </w:p>
    <w:p w14:paraId="2AE21B64" w14:textId="77777777" w:rsidR="006C1B60" w:rsidRDefault="00000000" w:rsidP="00A8108F">
      <w:pPr>
        <w:spacing w:line="240" w:lineRule="atLeast"/>
      </w:pPr>
      <w:r>
        <w:t>● Decision Tree Classifier:</w:t>
      </w:r>
    </w:p>
    <w:p w14:paraId="3F4189AB" w14:textId="77777777" w:rsidR="006C1B60" w:rsidRDefault="00000000" w:rsidP="00A8108F">
      <w:pPr>
        <w:spacing w:line="240" w:lineRule="atLeast"/>
      </w:pPr>
      <w:r>
        <w:t>- Simple and interpretable classification algorithm that splits data based on feature thresholds.</w:t>
      </w:r>
    </w:p>
    <w:p w14:paraId="504B43C1" w14:textId="77777777" w:rsidR="006C1B60" w:rsidRDefault="006C1B60" w:rsidP="00A8108F">
      <w:pPr>
        <w:spacing w:line="240" w:lineRule="atLeast"/>
      </w:pPr>
    </w:p>
    <w:p w14:paraId="72732CC2" w14:textId="77777777" w:rsidR="006C1B60" w:rsidRDefault="00000000" w:rsidP="00A8108F">
      <w:pPr>
        <w:spacing w:line="240" w:lineRule="atLeast"/>
      </w:pPr>
      <w:r>
        <w:t>● Random Forest Classifier:</w:t>
      </w:r>
    </w:p>
    <w:p w14:paraId="47891306" w14:textId="77777777" w:rsidR="006C1B60" w:rsidRDefault="00000000" w:rsidP="00A8108F">
      <w:pPr>
        <w:spacing w:line="240" w:lineRule="atLeast"/>
      </w:pPr>
      <w:r>
        <w:t>- Ensemble technique combining multiple decision trees to improve accuracy and reduce overfitting.</w:t>
      </w:r>
    </w:p>
    <w:p w14:paraId="06106706" w14:textId="6A6E0A1F" w:rsidR="006C1B60" w:rsidRDefault="00A8108F" w:rsidP="00A8108F">
      <w:pPr>
        <w:pStyle w:val="Heading1"/>
        <w:spacing w:line="240" w:lineRule="atLeast"/>
      </w:pPr>
      <w:r>
        <w:br/>
      </w:r>
      <w:r w:rsidR="00000000">
        <w:t>7. Evaluation Metrics</w:t>
      </w:r>
    </w:p>
    <w:p w14:paraId="3E4D0AA6" w14:textId="77777777" w:rsidR="006C1B60" w:rsidRDefault="00000000" w:rsidP="00A8108F">
      <w:pPr>
        <w:spacing w:line="240" w:lineRule="atLeast"/>
      </w:pPr>
      <w:r>
        <w:t>● Accuracy: Measures the proportion of correctly predicted instances.</w:t>
      </w:r>
    </w:p>
    <w:p w14:paraId="2C9E685C" w14:textId="77777777" w:rsidR="006C1B60" w:rsidRDefault="00000000" w:rsidP="00A8108F">
      <w:pPr>
        <w:spacing w:line="240" w:lineRule="atLeast"/>
      </w:pPr>
      <w:r>
        <w:t>● Precision: Indicates the proportion of correctly predicted loan defaults.</w:t>
      </w:r>
    </w:p>
    <w:p w14:paraId="54165408" w14:textId="77777777" w:rsidR="006C1B60" w:rsidRDefault="00000000" w:rsidP="00A8108F">
      <w:pPr>
        <w:spacing w:line="240" w:lineRule="atLeast"/>
      </w:pPr>
      <w:r>
        <w:lastRenderedPageBreak/>
        <w:t>● Recall: Measures the ability of the model to detect actual defaults.</w:t>
      </w:r>
    </w:p>
    <w:p w14:paraId="77A2A31A" w14:textId="77777777" w:rsidR="006C1B60" w:rsidRDefault="00000000" w:rsidP="00A8108F">
      <w:pPr>
        <w:spacing w:line="240" w:lineRule="atLeast"/>
      </w:pPr>
      <w:r>
        <w:t>● F1 Score: Harmonic mean of precision and recall.</w:t>
      </w:r>
    </w:p>
    <w:p w14:paraId="35580160" w14:textId="77777777" w:rsidR="006C1B60" w:rsidRDefault="00000000" w:rsidP="00A8108F">
      <w:pPr>
        <w:spacing w:line="240" w:lineRule="atLeast"/>
      </w:pPr>
      <w:r>
        <w:t>● Classification Report: Includes class-wise precision, recall, and F1-score.</w:t>
      </w:r>
    </w:p>
    <w:p w14:paraId="16E7E8E2" w14:textId="6BBE65F6" w:rsidR="006C1B60" w:rsidRDefault="00A8108F" w:rsidP="00A8108F">
      <w:pPr>
        <w:pStyle w:val="Heading1"/>
        <w:spacing w:line="240" w:lineRule="atLeast"/>
      </w:pPr>
      <w:r>
        <w:br/>
      </w:r>
      <w:r w:rsidR="00000000">
        <w:t>8. Results and Analysis</w:t>
      </w:r>
    </w:p>
    <w:p w14:paraId="59DDDAED" w14:textId="77777777" w:rsidR="006C1B60" w:rsidRDefault="00000000" w:rsidP="00A8108F">
      <w:pPr>
        <w:spacing w:line="240" w:lineRule="atLeast"/>
      </w:pPr>
      <w:r>
        <w:t>● Decision Tree Accuracy: Achieved moderate performance with basic decision rules.</w:t>
      </w:r>
    </w:p>
    <w:p w14:paraId="2F24921C" w14:textId="77777777" w:rsidR="006C1B60" w:rsidRDefault="00000000" w:rsidP="00A8108F">
      <w:pPr>
        <w:spacing w:line="240" w:lineRule="atLeast"/>
      </w:pPr>
      <w:r>
        <w:t>● Random Forest Accuracy: Outperformed Decision Tree with improved accuracy and balanced precision-recall.</w:t>
      </w:r>
    </w:p>
    <w:p w14:paraId="2906181C" w14:textId="77777777" w:rsidR="006C1B60" w:rsidRDefault="006C1B60" w:rsidP="00A8108F">
      <w:pPr>
        <w:spacing w:line="240" w:lineRule="atLeast"/>
      </w:pPr>
    </w:p>
    <w:p w14:paraId="69D7BF23" w14:textId="77777777" w:rsidR="006C1B60" w:rsidRDefault="00000000" w:rsidP="00A8108F">
      <w:pPr>
        <w:spacing w:line="240" w:lineRule="atLeast"/>
      </w:pPr>
      <w:r>
        <w:t>● Visual Insights:</w:t>
      </w:r>
    </w:p>
    <w:p w14:paraId="14CCA12C" w14:textId="77777777" w:rsidR="006C1B60" w:rsidRDefault="00000000" w:rsidP="00A8108F">
      <w:pPr>
        <w:spacing w:line="240" w:lineRule="atLeast"/>
      </w:pPr>
      <w:r>
        <w:t>- Loan Status Distribution: Shows class imbalance in dataset.</w:t>
      </w:r>
    </w:p>
    <w:p w14:paraId="094FC757" w14:textId="77777777" w:rsidR="006C1B60" w:rsidRDefault="00000000" w:rsidP="00A8108F">
      <w:pPr>
        <w:spacing w:line="240" w:lineRule="atLeast"/>
      </w:pPr>
      <w:r>
        <w:t>- Applicant Income Distribution: Wide range of income values, slightly skewed.</w:t>
      </w:r>
    </w:p>
    <w:p w14:paraId="549F0A7A" w14:textId="77777777" w:rsidR="006C1B60" w:rsidRDefault="00000000" w:rsidP="00A8108F">
      <w:pPr>
        <w:spacing w:line="240" w:lineRule="atLeast"/>
      </w:pPr>
      <w:r>
        <w:t>- Loan Amount vs Loan Status: Boxplot shows typical loan amounts for approved vs. defaulted.</w:t>
      </w:r>
    </w:p>
    <w:p w14:paraId="7461DB29" w14:textId="77777777" w:rsidR="006C1B60" w:rsidRDefault="00000000" w:rsidP="00A8108F">
      <w:pPr>
        <w:spacing w:line="240" w:lineRule="atLeast"/>
      </w:pPr>
      <w:r>
        <w:t>- Feature Correlation: Heatmap highlights key influencing factors like Credit History and Income.</w:t>
      </w:r>
    </w:p>
    <w:p w14:paraId="6921A2DC" w14:textId="77777777" w:rsidR="006C1B60" w:rsidRDefault="00000000" w:rsidP="00A8108F">
      <w:pPr>
        <w:spacing w:line="240" w:lineRule="atLeast"/>
      </w:pPr>
      <w:r>
        <w:t>- Feature Importance: Random Forest identifies the most influential features, including Credit History, Applicant Income, and Loan Amount.</w:t>
      </w:r>
    </w:p>
    <w:p w14:paraId="0BA82686" w14:textId="74A0F686" w:rsidR="006C1B60" w:rsidRDefault="00000000" w:rsidP="00A8108F">
      <w:pPr>
        <w:pStyle w:val="Heading1"/>
        <w:spacing w:line="240" w:lineRule="atLeast"/>
      </w:pPr>
      <w:r>
        <w:t>9. Conclusion</w:t>
      </w:r>
    </w:p>
    <w:p w14:paraId="4CDAA358" w14:textId="77777777" w:rsidR="006C1B60" w:rsidRDefault="00000000" w:rsidP="00A8108F">
      <w:pPr>
        <w:spacing w:line="240" w:lineRule="atLeast"/>
      </w:pPr>
      <w:r>
        <w:t>The Random Forest classifier successfully predicted loan defaults with superior performance over the Decision Tree model. This project highlights the effectiveness of machine learning in risk assessment for financial institutions. Future improvements may include hyperparameter tuning, handling class imbalance using SMOTE, and trying other ensemble models like XGBoost.</w:t>
      </w:r>
    </w:p>
    <w:p w14:paraId="2E90C70A" w14:textId="734BB165" w:rsidR="006C1B60" w:rsidRDefault="00000000" w:rsidP="00A8108F">
      <w:pPr>
        <w:pStyle w:val="Heading1"/>
        <w:spacing w:line="240" w:lineRule="atLeast"/>
      </w:pPr>
      <w:r>
        <w:t>10. References</w:t>
      </w:r>
    </w:p>
    <w:p w14:paraId="03308E26" w14:textId="77777777" w:rsidR="006C1B60" w:rsidRDefault="00000000" w:rsidP="00A8108F">
      <w:pPr>
        <w:spacing w:line="240" w:lineRule="atLeast"/>
      </w:pPr>
      <w:r>
        <w:t>● Scikit-learn Documentation</w:t>
      </w:r>
    </w:p>
    <w:p w14:paraId="78C9EE2A" w14:textId="77777777" w:rsidR="006C1B60" w:rsidRDefault="00000000" w:rsidP="00A8108F">
      <w:pPr>
        <w:spacing w:line="240" w:lineRule="atLeast"/>
      </w:pPr>
      <w:r>
        <w:t>● Pandas Documentation</w:t>
      </w:r>
    </w:p>
    <w:p w14:paraId="75C2C176" w14:textId="77777777" w:rsidR="006C1B60" w:rsidRDefault="00000000" w:rsidP="00A8108F">
      <w:pPr>
        <w:spacing w:line="240" w:lineRule="atLeast"/>
      </w:pPr>
      <w:r>
        <w:t>● Seaborn Visualization Library</w:t>
      </w:r>
    </w:p>
    <w:p w14:paraId="4B84B48B" w14:textId="6535E6EC" w:rsidR="00D002AA" w:rsidRDefault="00000000" w:rsidP="00A8108F">
      <w:pPr>
        <w:spacing w:line="240" w:lineRule="atLeast"/>
      </w:pPr>
      <w:r>
        <w:t>● Research papers and online articles related to credit risk and loan default prediction.</w:t>
      </w:r>
      <w:r w:rsidR="00D002AA">
        <w:br/>
      </w:r>
    </w:p>
    <w:p w14:paraId="49524258" w14:textId="602065BF" w:rsidR="00D002AA" w:rsidRDefault="000E7908">
      <w:r>
        <w:rPr>
          <w:noProof/>
        </w:rPr>
        <w:lastRenderedPageBreak/>
        <w:drawing>
          <wp:anchor distT="0" distB="0" distL="114300" distR="114300" simplePos="0" relativeHeight="251660800" behindDoc="0" locked="0" layoutInCell="1" allowOverlap="1" wp14:anchorId="4CD3005F" wp14:editId="0334BCF0">
            <wp:simplePos x="0" y="0"/>
            <wp:positionH relativeFrom="margin">
              <wp:posOffset>-643890</wp:posOffset>
            </wp:positionH>
            <wp:positionV relativeFrom="paragraph">
              <wp:posOffset>4526915</wp:posOffset>
            </wp:positionV>
            <wp:extent cx="6697980" cy="3699510"/>
            <wp:effectExtent l="0" t="0" r="7620" b="0"/>
            <wp:wrapSquare wrapText="bothSides"/>
            <wp:docPr id="17565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566" name="Picture 175657566"/>
                    <pic:cNvPicPr/>
                  </pic:nvPicPr>
                  <pic:blipFill>
                    <a:blip r:embed="rId10"/>
                    <a:stretch>
                      <a:fillRect/>
                    </a:stretch>
                  </pic:blipFill>
                  <pic:spPr>
                    <a:xfrm>
                      <a:off x="0" y="0"/>
                      <a:ext cx="6697980" cy="3699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23C0E581" wp14:editId="0F946B20">
            <wp:simplePos x="0" y="0"/>
            <wp:positionH relativeFrom="column">
              <wp:posOffset>-680129</wp:posOffset>
            </wp:positionH>
            <wp:positionV relativeFrom="paragraph">
              <wp:posOffset>531</wp:posOffset>
            </wp:positionV>
            <wp:extent cx="6714489" cy="4476085"/>
            <wp:effectExtent l="0" t="0" r="0" b="1270"/>
            <wp:wrapSquare wrapText="bothSides"/>
            <wp:docPr id="148397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4137" name="Picture 1483974137"/>
                    <pic:cNvPicPr/>
                  </pic:nvPicPr>
                  <pic:blipFill>
                    <a:blip r:embed="rId11"/>
                    <a:stretch>
                      <a:fillRect/>
                    </a:stretch>
                  </pic:blipFill>
                  <pic:spPr>
                    <a:xfrm>
                      <a:off x="0" y="0"/>
                      <a:ext cx="6714489" cy="4476085"/>
                    </a:xfrm>
                    <a:prstGeom prst="rect">
                      <a:avLst/>
                    </a:prstGeom>
                  </pic:spPr>
                </pic:pic>
              </a:graphicData>
            </a:graphic>
            <wp14:sizeRelH relativeFrom="page">
              <wp14:pctWidth>0</wp14:pctWidth>
            </wp14:sizeRelH>
            <wp14:sizeRelV relativeFrom="page">
              <wp14:pctHeight>0</wp14:pctHeight>
            </wp14:sizeRelV>
          </wp:anchor>
        </w:drawing>
      </w:r>
      <w:r w:rsidR="00D002AA">
        <w:br w:type="page"/>
      </w:r>
    </w:p>
    <w:p w14:paraId="6081E5F1" w14:textId="2F572D07" w:rsidR="006C1B60" w:rsidRDefault="000E7908" w:rsidP="00A8108F">
      <w:pPr>
        <w:spacing w:line="240" w:lineRule="atLeast"/>
      </w:pPr>
      <w:r>
        <w:rPr>
          <w:noProof/>
        </w:rPr>
        <w:lastRenderedPageBreak/>
        <w:drawing>
          <wp:anchor distT="0" distB="0" distL="114300" distR="114300" simplePos="0" relativeHeight="251662848" behindDoc="0" locked="0" layoutInCell="1" allowOverlap="1" wp14:anchorId="3E672AED" wp14:editId="56CC6F04">
            <wp:simplePos x="0" y="0"/>
            <wp:positionH relativeFrom="margin">
              <wp:align>center</wp:align>
            </wp:positionH>
            <wp:positionV relativeFrom="paragraph">
              <wp:posOffset>203</wp:posOffset>
            </wp:positionV>
            <wp:extent cx="6134986" cy="4962525"/>
            <wp:effectExtent l="0" t="0" r="0" b="0"/>
            <wp:wrapSquare wrapText="bothSides"/>
            <wp:docPr id="1323880254"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80254" name="Picture 3" descr="A screen shot of a computer program&#10;&#10;AI-generated content may be incorrect."/>
                    <pic:cNvPicPr/>
                  </pic:nvPicPr>
                  <pic:blipFill>
                    <a:blip r:embed="rId12"/>
                    <a:stretch>
                      <a:fillRect/>
                    </a:stretch>
                  </pic:blipFill>
                  <pic:spPr>
                    <a:xfrm>
                      <a:off x="0" y="0"/>
                      <a:ext cx="6134986" cy="4962525"/>
                    </a:xfrm>
                    <a:prstGeom prst="rect">
                      <a:avLst/>
                    </a:prstGeom>
                  </pic:spPr>
                </pic:pic>
              </a:graphicData>
            </a:graphic>
            <wp14:sizeRelH relativeFrom="page">
              <wp14:pctWidth>0</wp14:pctWidth>
            </wp14:sizeRelH>
            <wp14:sizeRelV relativeFrom="page">
              <wp14:pctHeight>0</wp14:pctHeight>
            </wp14:sizeRelV>
          </wp:anchor>
        </w:drawing>
      </w:r>
    </w:p>
    <w:sectPr w:rsidR="006C1B6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FC92" w14:textId="77777777" w:rsidR="002955F4" w:rsidRDefault="002955F4" w:rsidP="000E7908">
      <w:pPr>
        <w:spacing w:after="0" w:line="240" w:lineRule="auto"/>
      </w:pPr>
      <w:r>
        <w:separator/>
      </w:r>
    </w:p>
  </w:endnote>
  <w:endnote w:type="continuationSeparator" w:id="0">
    <w:p w14:paraId="0E57B01A" w14:textId="77777777" w:rsidR="002955F4" w:rsidRDefault="002955F4" w:rsidP="000E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9B66" w14:textId="77777777" w:rsidR="002955F4" w:rsidRDefault="002955F4" w:rsidP="000E7908">
      <w:pPr>
        <w:spacing w:after="0" w:line="240" w:lineRule="auto"/>
      </w:pPr>
      <w:r>
        <w:separator/>
      </w:r>
    </w:p>
  </w:footnote>
  <w:footnote w:type="continuationSeparator" w:id="0">
    <w:p w14:paraId="70940334" w14:textId="77777777" w:rsidR="002955F4" w:rsidRDefault="002955F4" w:rsidP="000E7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007657">
    <w:abstractNumId w:val="8"/>
  </w:num>
  <w:num w:numId="2" w16cid:durableId="997809940">
    <w:abstractNumId w:val="6"/>
  </w:num>
  <w:num w:numId="3" w16cid:durableId="10037773">
    <w:abstractNumId w:val="5"/>
  </w:num>
  <w:num w:numId="4" w16cid:durableId="1777629272">
    <w:abstractNumId w:val="4"/>
  </w:num>
  <w:num w:numId="5" w16cid:durableId="616176512">
    <w:abstractNumId w:val="7"/>
  </w:num>
  <w:num w:numId="6" w16cid:durableId="1551920701">
    <w:abstractNumId w:val="3"/>
  </w:num>
  <w:num w:numId="7" w16cid:durableId="1441878387">
    <w:abstractNumId w:val="2"/>
  </w:num>
  <w:num w:numId="8" w16cid:durableId="1192036684">
    <w:abstractNumId w:val="1"/>
  </w:num>
  <w:num w:numId="9" w16cid:durableId="20627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9E4"/>
    <w:rsid w:val="0006063C"/>
    <w:rsid w:val="000E7908"/>
    <w:rsid w:val="0015074B"/>
    <w:rsid w:val="002955F4"/>
    <w:rsid w:val="0029639D"/>
    <w:rsid w:val="00326F90"/>
    <w:rsid w:val="006C1B60"/>
    <w:rsid w:val="00944ED8"/>
    <w:rsid w:val="00A8108F"/>
    <w:rsid w:val="00AA1D8D"/>
    <w:rsid w:val="00B47730"/>
    <w:rsid w:val="00C2037C"/>
    <w:rsid w:val="00CB0664"/>
    <w:rsid w:val="00D00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E4DBB"/>
  <w14:defaultImageDpi w14:val="300"/>
  <w15:docId w15:val="{10733493-133D-437C-8865-F9A3777D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6384">
      <w:bodyDiv w:val="1"/>
      <w:marLeft w:val="0"/>
      <w:marRight w:val="0"/>
      <w:marTop w:val="0"/>
      <w:marBottom w:val="0"/>
      <w:divBdr>
        <w:top w:val="none" w:sz="0" w:space="0" w:color="auto"/>
        <w:left w:val="none" w:sz="0" w:space="0" w:color="auto"/>
        <w:bottom w:val="none" w:sz="0" w:space="0" w:color="auto"/>
        <w:right w:val="none" w:sz="0" w:space="0" w:color="auto"/>
      </w:divBdr>
      <w:divsChild>
        <w:div w:id="1592396349">
          <w:marLeft w:val="0"/>
          <w:marRight w:val="0"/>
          <w:marTop w:val="0"/>
          <w:marBottom w:val="0"/>
          <w:divBdr>
            <w:top w:val="none" w:sz="0" w:space="0" w:color="auto"/>
            <w:left w:val="none" w:sz="0" w:space="0" w:color="auto"/>
            <w:bottom w:val="none" w:sz="0" w:space="0" w:color="auto"/>
            <w:right w:val="none" w:sz="0" w:space="0" w:color="auto"/>
          </w:divBdr>
          <w:divsChild>
            <w:div w:id="1616600264">
              <w:marLeft w:val="0"/>
              <w:marRight w:val="0"/>
              <w:marTop w:val="0"/>
              <w:marBottom w:val="0"/>
              <w:divBdr>
                <w:top w:val="none" w:sz="0" w:space="0" w:color="auto"/>
                <w:left w:val="none" w:sz="0" w:space="0" w:color="auto"/>
                <w:bottom w:val="none" w:sz="0" w:space="0" w:color="auto"/>
                <w:right w:val="none" w:sz="0" w:space="0" w:color="auto"/>
              </w:divBdr>
            </w:div>
            <w:div w:id="429588624">
              <w:marLeft w:val="0"/>
              <w:marRight w:val="0"/>
              <w:marTop w:val="0"/>
              <w:marBottom w:val="0"/>
              <w:divBdr>
                <w:top w:val="none" w:sz="0" w:space="0" w:color="auto"/>
                <w:left w:val="none" w:sz="0" w:space="0" w:color="auto"/>
                <w:bottom w:val="none" w:sz="0" w:space="0" w:color="auto"/>
                <w:right w:val="none" w:sz="0" w:space="0" w:color="auto"/>
              </w:divBdr>
            </w:div>
            <w:div w:id="723797328">
              <w:marLeft w:val="0"/>
              <w:marRight w:val="0"/>
              <w:marTop w:val="0"/>
              <w:marBottom w:val="0"/>
              <w:divBdr>
                <w:top w:val="none" w:sz="0" w:space="0" w:color="auto"/>
                <w:left w:val="none" w:sz="0" w:space="0" w:color="auto"/>
                <w:bottom w:val="none" w:sz="0" w:space="0" w:color="auto"/>
                <w:right w:val="none" w:sz="0" w:space="0" w:color="auto"/>
              </w:divBdr>
            </w:div>
            <w:div w:id="735393273">
              <w:marLeft w:val="0"/>
              <w:marRight w:val="0"/>
              <w:marTop w:val="0"/>
              <w:marBottom w:val="0"/>
              <w:divBdr>
                <w:top w:val="none" w:sz="0" w:space="0" w:color="auto"/>
                <w:left w:val="none" w:sz="0" w:space="0" w:color="auto"/>
                <w:bottom w:val="none" w:sz="0" w:space="0" w:color="auto"/>
                <w:right w:val="none" w:sz="0" w:space="0" w:color="auto"/>
              </w:divBdr>
            </w:div>
            <w:div w:id="755173557">
              <w:marLeft w:val="0"/>
              <w:marRight w:val="0"/>
              <w:marTop w:val="0"/>
              <w:marBottom w:val="0"/>
              <w:divBdr>
                <w:top w:val="none" w:sz="0" w:space="0" w:color="auto"/>
                <w:left w:val="none" w:sz="0" w:space="0" w:color="auto"/>
                <w:bottom w:val="none" w:sz="0" w:space="0" w:color="auto"/>
                <w:right w:val="none" w:sz="0" w:space="0" w:color="auto"/>
              </w:divBdr>
            </w:div>
            <w:div w:id="229507717">
              <w:marLeft w:val="0"/>
              <w:marRight w:val="0"/>
              <w:marTop w:val="0"/>
              <w:marBottom w:val="0"/>
              <w:divBdr>
                <w:top w:val="none" w:sz="0" w:space="0" w:color="auto"/>
                <w:left w:val="none" w:sz="0" w:space="0" w:color="auto"/>
                <w:bottom w:val="none" w:sz="0" w:space="0" w:color="auto"/>
                <w:right w:val="none" w:sz="0" w:space="0" w:color="auto"/>
              </w:divBdr>
            </w:div>
            <w:div w:id="692077590">
              <w:marLeft w:val="0"/>
              <w:marRight w:val="0"/>
              <w:marTop w:val="0"/>
              <w:marBottom w:val="0"/>
              <w:divBdr>
                <w:top w:val="none" w:sz="0" w:space="0" w:color="auto"/>
                <w:left w:val="none" w:sz="0" w:space="0" w:color="auto"/>
                <w:bottom w:val="none" w:sz="0" w:space="0" w:color="auto"/>
                <w:right w:val="none" w:sz="0" w:space="0" w:color="auto"/>
              </w:divBdr>
            </w:div>
            <w:div w:id="519709343">
              <w:marLeft w:val="0"/>
              <w:marRight w:val="0"/>
              <w:marTop w:val="0"/>
              <w:marBottom w:val="0"/>
              <w:divBdr>
                <w:top w:val="none" w:sz="0" w:space="0" w:color="auto"/>
                <w:left w:val="none" w:sz="0" w:space="0" w:color="auto"/>
                <w:bottom w:val="none" w:sz="0" w:space="0" w:color="auto"/>
                <w:right w:val="none" w:sz="0" w:space="0" w:color="auto"/>
              </w:divBdr>
            </w:div>
            <w:div w:id="891580251">
              <w:marLeft w:val="0"/>
              <w:marRight w:val="0"/>
              <w:marTop w:val="0"/>
              <w:marBottom w:val="0"/>
              <w:divBdr>
                <w:top w:val="none" w:sz="0" w:space="0" w:color="auto"/>
                <w:left w:val="none" w:sz="0" w:space="0" w:color="auto"/>
                <w:bottom w:val="none" w:sz="0" w:space="0" w:color="auto"/>
                <w:right w:val="none" w:sz="0" w:space="0" w:color="auto"/>
              </w:divBdr>
            </w:div>
            <w:div w:id="461115656">
              <w:marLeft w:val="0"/>
              <w:marRight w:val="0"/>
              <w:marTop w:val="0"/>
              <w:marBottom w:val="0"/>
              <w:divBdr>
                <w:top w:val="none" w:sz="0" w:space="0" w:color="auto"/>
                <w:left w:val="none" w:sz="0" w:space="0" w:color="auto"/>
                <w:bottom w:val="none" w:sz="0" w:space="0" w:color="auto"/>
                <w:right w:val="none" w:sz="0" w:space="0" w:color="auto"/>
              </w:divBdr>
            </w:div>
            <w:div w:id="2022582211">
              <w:marLeft w:val="0"/>
              <w:marRight w:val="0"/>
              <w:marTop w:val="0"/>
              <w:marBottom w:val="0"/>
              <w:divBdr>
                <w:top w:val="none" w:sz="0" w:space="0" w:color="auto"/>
                <w:left w:val="none" w:sz="0" w:space="0" w:color="auto"/>
                <w:bottom w:val="none" w:sz="0" w:space="0" w:color="auto"/>
                <w:right w:val="none" w:sz="0" w:space="0" w:color="auto"/>
              </w:divBdr>
            </w:div>
            <w:div w:id="106705480">
              <w:marLeft w:val="0"/>
              <w:marRight w:val="0"/>
              <w:marTop w:val="0"/>
              <w:marBottom w:val="0"/>
              <w:divBdr>
                <w:top w:val="none" w:sz="0" w:space="0" w:color="auto"/>
                <w:left w:val="none" w:sz="0" w:space="0" w:color="auto"/>
                <w:bottom w:val="none" w:sz="0" w:space="0" w:color="auto"/>
                <w:right w:val="none" w:sz="0" w:space="0" w:color="auto"/>
              </w:divBdr>
            </w:div>
            <w:div w:id="144901014">
              <w:marLeft w:val="0"/>
              <w:marRight w:val="0"/>
              <w:marTop w:val="0"/>
              <w:marBottom w:val="0"/>
              <w:divBdr>
                <w:top w:val="none" w:sz="0" w:space="0" w:color="auto"/>
                <w:left w:val="none" w:sz="0" w:space="0" w:color="auto"/>
                <w:bottom w:val="none" w:sz="0" w:space="0" w:color="auto"/>
                <w:right w:val="none" w:sz="0" w:space="0" w:color="auto"/>
              </w:divBdr>
            </w:div>
            <w:div w:id="340401779">
              <w:marLeft w:val="0"/>
              <w:marRight w:val="0"/>
              <w:marTop w:val="0"/>
              <w:marBottom w:val="0"/>
              <w:divBdr>
                <w:top w:val="none" w:sz="0" w:space="0" w:color="auto"/>
                <w:left w:val="none" w:sz="0" w:space="0" w:color="auto"/>
                <w:bottom w:val="none" w:sz="0" w:space="0" w:color="auto"/>
                <w:right w:val="none" w:sz="0" w:space="0" w:color="auto"/>
              </w:divBdr>
            </w:div>
            <w:div w:id="856386239">
              <w:marLeft w:val="0"/>
              <w:marRight w:val="0"/>
              <w:marTop w:val="0"/>
              <w:marBottom w:val="0"/>
              <w:divBdr>
                <w:top w:val="none" w:sz="0" w:space="0" w:color="auto"/>
                <w:left w:val="none" w:sz="0" w:space="0" w:color="auto"/>
                <w:bottom w:val="none" w:sz="0" w:space="0" w:color="auto"/>
                <w:right w:val="none" w:sz="0" w:space="0" w:color="auto"/>
              </w:divBdr>
            </w:div>
            <w:div w:id="1445075525">
              <w:marLeft w:val="0"/>
              <w:marRight w:val="0"/>
              <w:marTop w:val="0"/>
              <w:marBottom w:val="0"/>
              <w:divBdr>
                <w:top w:val="none" w:sz="0" w:space="0" w:color="auto"/>
                <w:left w:val="none" w:sz="0" w:space="0" w:color="auto"/>
                <w:bottom w:val="none" w:sz="0" w:space="0" w:color="auto"/>
                <w:right w:val="none" w:sz="0" w:space="0" w:color="auto"/>
              </w:divBdr>
            </w:div>
            <w:div w:id="1632639048">
              <w:marLeft w:val="0"/>
              <w:marRight w:val="0"/>
              <w:marTop w:val="0"/>
              <w:marBottom w:val="0"/>
              <w:divBdr>
                <w:top w:val="none" w:sz="0" w:space="0" w:color="auto"/>
                <w:left w:val="none" w:sz="0" w:space="0" w:color="auto"/>
                <w:bottom w:val="none" w:sz="0" w:space="0" w:color="auto"/>
                <w:right w:val="none" w:sz="0" w:space="0" w:color="auto"/>
              </w:divBdr>
            </w:div>
            <w:div w:id="75323466">
              <w:marLeft w:val="0"/>
              <w:marRight w:val="0"/>
              <w:marTop w:val="0"/>
              <w:marBottom w:val="0"/>
              <w:divBdr>
                <w:top w:val="none" w:sz="0" w:space="0" w:color="auto"/>
                <w:left w:val="none" w:sz="0" w:space="0" w:color="auto"/>
                <w:bottom w:val="none" w:sz="0" w:space="0" w:color="auto"/>
                <w:right w:val="none" w:sz="0" w:space="0" w:color="auto"/>
              </w:divBdr>
            </w:div>
            <w:div w:id="921719288">
              <w:marLeft w:val="0"/>
              <w:marRight w:val="0"/>
              <w:marTop w:val="0"/>
              <w:marBottom w:val="0"/>
              <w:divBdr>
                <w:top w:val="none" w:sz="0" w:space="0" w:color="auto"/>
                <w:left w:val="none" w:sz="0" w:space="0" w:color="auto"/>
                <w:bottom w:val="none" w:sz="0" w:space="0" w:color="auto"/>
                <w:right w:val="none" w:sz="0" w:space="0" w:color="auto"/>
              </w:divBdr>
            </w:div>
            <w:div w:id="1006592086">
              <w:marLeft w:val="0"/>
              <w:marRight w:val="0"/>
              <w:marTop w:val="0"/>
              <w:marBottom w:val="0"/>
              <w:divBdr>
                <w:top w:val="none" w:sz="0" w:space="0" w:color="auto"/>
                <w:left w:val="none" w:sz="0" w:space="0" w:color="auto"/>
                <w:bottom w:val="none" w:sz="0" w:space="0" w:color="auto"/>
                <w:right w:val="none" w:sz="0" w:space="0" w:color="auto"/>
              </w:divBdr>
            </w:div>
            <w:div w:id="1568297762">
              <w:marLeft w:val="0"/>
              <w:marRight w:val="0"/>
              <w:marTop w:val="0"/>
              <w:marBottom w:val="0"/>
              <w:divBdr>
                <w:top w:val="none" w:sz="0" w:space="0" w:color="auto"/>
                <w:left w:val="none" w:sz="0" w:space="0" w:color="auto"/>
                <w:bottom w:val="none" w:sz="0" w:space="0" w:color="auto"/>
                <w:right w:val="none" w:sz="0" w:space="0" w:color="auto"/>
              </w:divBdr>
            </w:div>
            <w:div w:id="1582256561">
              <w:marLeft w:val="0"/>
              <w:marRight w:val="0"/>
              <w:marTop w:val="0"/>
              <w:marBottom w:val="0"/>
              <w:divBdr>
                <w:top w:val="none" w:sz="0" w:space="0" w:color="auto"/>
                <w:left w:val="none" w:sz="0" w:space="0" w:color="auto"/>
                <w:bottom w:val="none" w:sz="0" w:space="0" w:color="auto"/>
                <w:right w:val="none" w:sz="0" w:space="0" w:color="auto"/>
              </w:divBdr>
            </w:div>
            <w:div w:id="408575270">
              <w:marLeft w:val="0"/>
              <w:marRight w:val="0"/>
              <w:marTop w:val="0"/>
              <w:marBottom w:val="0"/>
              <w:divBdr>
                <w:top w:val="none" w:sz="0" w:space="0" w:color="auto"/>
                <w:left w:val="none" w:sz="0" w:space="0" w:color="auto"/>
                <w:bottom w:val="none" w:sz="0" w:space="0" w:color="auto"/>
                <w:right w:val="none" w:sz="0" w:space="0" w:color="auto"/>
              </w:divBdr>
            </w:div>
            <w:div w:id="663895097">
              <w:marLeft w:val="0"/>
              <w:marRight w:val="0"/>
              <w:marTop w:val="0"/>
              <w:marBottom w:val="0"/>
              <w:divBdr>
                <w:top w:val="none" w:sz="0" w:space="0" w:color="auto"/>
                <w:left w:val="none" w:sz="0" w:space="0" w:color="auto"/>
                <w:bottom w:val="none" w:sz="0" w:space="0" w:color="auto"/>
                <w:right w:val="none" w:sz="0" w:space="0" w:color="auto"/>
              </w:divBdr>
            </w:div>
            <w:div w:id="1923487674">
              <w:marLeft w:val="0"/>
              <w:marRight w:val="0"/>
              <w:marTop w:val="0"/>
              <w:marBottom w:val="0"/>
              <w:divBdr>
                <w:top w:val="none" w:sz="0" w:space="0" w:color="auto"/>
                <w:left w:val="none" w:sz="0" w:space="0" w:color="auto"/>
                <w:bottom w:val="none" w:sz="0" w:space="0" w:color="auto"/>
                <w:right w:val="none" w:sz="0" w:space="0" w:color="auto"/>
              </w:divBdr>
            </w:div>
            <w:div w:id="998657248">
              <w:marLeft w:val="0"/>
              <w:marRight w:val="0"/>
              <w:marTop w:val="0"/>
              <w:marBottom w:val="0"/>
              <w:divBdr>
                <w:top w:val="none" w:sz="0" w:space="0" w:color="auto"/>
                <w:left w:val="none" w:sz="0" w:space="0" w:color="auto"/>
                <w:bottom w:val="none" w:sz="0" w:space="0" w:color="auto"/>
                <w:right w:val="none" w:sz="0" w:space="0" w:color="auto"/>
              </w:divBdr>
            </w:div>
            <w:div w:id="1158113007">
              <w:marLeft w:val="0"/>
              <w:marRight w:val="0"/>
              <w:marTop w:val="0"/>
              <w:marBottom w:val="0"/>
              <w:divBdr>
                <w:top w:val="none" w:sz="0" w:space="0" w:color="auto"/>
                <w:left w:val="none" w:sz="0" w:space="0" w:color="auto"/>
                <w:bottom w:val="none" w:sz="0" w:space="0" w:color="auto"/>
                <w:right w:val="none" w:sz="0" w:space="0" w:color="auto"/>
              </w:divBdr>
            </w:div>
            <w:div w:id="1976374605">
              <w:marLeft w:val="0"/>
              <w:marRight w:val="0"/>
              <w:marTop w:val="0"/>
              <w:marBottom w:val="0"/>
              <w:divBdr>
                <w:top w:val="none" w:sz="0" w:space="0" w:color="auto"/>
                <w:left w:val="none" w:sz="0" w:space="0" w:color="auto"/>
                <w:bottom w:val="none" w:sz="0" w:space="0" w:color="auto"/>
                <w:right w:val="none" w:sz="0" w:space="0" w:color="auto"/>
              </w:divBdr>
            </w:div>
            <w:div w:id="796141106">
              <w:marLeft w:val="0"/>
              <w:marRight w:val="0"/>
              <w:marTop w:val="0"/>
              <w:marBottom w:val="0"/>
              <w:divBdr>
                <w:top w:val="none" w:sz="0" w:space="0" w:color="auto"/>
                <w:left w:val="none" w:sz="0" w:space="0" w:color="auto"/>
                <w:bottom w:val="none" w:sz="0" w:space="0" w:color="auto"/>
                <w:right w:val="none" w:sz="0" w:space="0" w:color="auto"/>
              </w:divBdr>
            </w:div>
            <w:div w:id="1360886645">
              <w:marLeft w:val="0"/>
              <w:marRight w:val="0"/>
              <w:marTop w:val="0"/>
              <w:marBottom w:val="0"/>
              <w:divBdr>
                <w:top w:val="none" w:sz="0" w:space="0" w:color="auto"/>
                <w:left w:val="none" w:sz="0" w:space="0" w:color="auto"/>
                <w:bottom w:val="none" w:sz="0" w:space="0" w:color="auto"/>
                <w:right w:val="none" w:sz="0" w:space="0" w:color="auto"/>
              </w:divBdr>
            </w:div>
            <w:div w:id="1922564843">
              <w:marLeft w:val="0"/>
              <w:marRight w:val="0"/>
              <w:marTop w:val="0"/>
              <w:marBottom w:val="0"/>
              <w:divBdr>
                <w:top w:val="none" w:sz="0" w:space="0" w:color="auto"/>
                <w:left w:val="none" w:sz="0" w:space="0" w:color="auto"/>
                <w:bottom w:val="none" w:sz="0" w:space="0" w:color="auto"/>
                <w:right w:val="none" w:sz="0" w:space="0" w:color="auto"/>
              </w:divBdr>
            </w:div>
            <w:div w:id="1738630062">
              <w:marLeft w:val="0"/>
              <w:marRight w:val="0"/>
              <w:marTop w:val="0"/>
              <w:marBottom w:val="0"/>
              <w:divBdr>
                <w:top w:val="none" w:sz="0" w:space="0" w:color="auto"/>
                <w:left w:val="none" w:sz="0" w:space="0" w:color="auto"/>
                <w:bottom w:val="none" w:sz="0" w:space="0" w:color="auto"/>
                <w:right w:val="none" w:sz="0" w:space="0" w:color="auto"/>
              </w:divBdr>
            </w:div>
            <w:div w:id="954598435">
              <w:marLeft w:val="0"/>
              <w:marRight w:val="0"/>
              <w:marTop w:val="0"/>
              <w:marBottom w:val="0"/>
              <w:divBdr>
                <w:top w:val="none" w:sz="0" w:space="0" w:color="auto"/>
                <w:left w:val="none" w:sz="0" w:space="0" w:color="auto"/>
                <w:bottom w:val="none" w:sz="0" w:space="0" w:color="auto"/>
                <w:right w:val="none" w:sz="0" w:space="0" w:color="auto"/>
              </w:divBdr>
            </w:div>
            <w:div w:id="1150708953">
              <w:marLeft w:val="0"/>
              <w:marRight w:val="0"/>
              <w:marTop w:val="0"/>
              <w:marBottom w:val="0"/>
              <w:divBdr>
                <w:top w:val="none" w:sz="0" w:space="0" w:color="auto"/>
                <w:left w:val="none" w:sz="0" w:space="0" w:color="auto"/>
                <w:bottom w:val="none" w:sz="0" w:space="0" w:color="auto"/>
                <w:right w:val="none" w:sz="0" w:space="0" w:color="auto"/>
              </w:divBdr>
            </w:div>
            <w:div w:id="2016688417">
              <w:marLeft w:val="0"/>
              <w:marRight w:val="0"/>
              <w:marTop w:val="0"/>
              <w:marBottom w:val="0"/>
              <w:divBdr>
                <w:top w:val="none" w:sz="0" w:space="0" w:color="auto"/>
                <w:left w:val="none" w:sz="0" w:space="0" w:color="auto"/>
                <w:bottom w:val="none" w:sz="0" w:space="0" w:color="auto"/>
                <w:right w:val="none" w:sz="0" w:space="0" w:color="auto"/>
              </w:divBdr>
            </w:div>
            <w:div w:id="1017121392">
              <w:marLeft w:val="0"/>
              <w:marRight w:val="0"/>
              <w:marTop w:val="0"/>
              <w:marBottom w:val="0"/>
              <w:divBdr>
                <w:top w:val="none" w:sz="0" w:space="0" w:color="auto"/>
                <w:left w:val="none" w:sz="0" w:space="0" w:color="auto"/>
                <w:bottom w:val="none" w:sz="0" w:space="0" w:color="auto"/>
                <w:right w:val="none" w:sz="0" w:space="0" w:color="auto"/>
              </w:divBdr>
            </w:div>
            <w:div w:id="87238293">
              <w:marLeft w:val="0"/>
              <w:marRight w:val="0"/>
              <w:marTop w:val="0"/>
              <w:marBottom w:val="0"/>
              <w:divBdr>
                <w:top w:val="none" w:sz="0" w:space="0" w:color="auto"/>
                <w:left w:val="none" w:sz="0" w:space="0" w:color="auto"/>
                <w:bottom w:val="none" w:sz="0" w:space="0" w:color="auto"/>
                <w:right w:val="none" w:sz="0" w:space="0" w:color="auto"/>
              </w:divBdr>
            </w:div>
            <w:div w:id="743382110">
              <w:marLeft w:val="0"/>
              <w:marRight w:val="0"/>
              <w:marTop w:val="0"/>
              <w:marBottom w:val="0"/>
              <w:divBdr>
                <w:top w:val="none" w:sz="0" w:space="0" w:color="auto"/>
                <w:left w:val="none" w:sz="0" w:space="0" w:color="auto"/>
                <w:bottom w:val="none" w:sz="0" w:space="0" w:color="auto"/>
                <w:right w:val="none" w:sz="0" w:space="0" w:color="auto"/>
              </w:divBdr>
            </w:div>
            <w:div w:id="1299265925">
              <w:marLeft w:val="0"/>
              <w:marRight w:val="0"/>
              <w:marTop w:val="0"/>
              <w:marBottom w:val="0"/>
              <w:divBdr>
                <w:top w:val="none" w:sz="0" w:space="0" w:color="auto"/>
                <w:left w:val="none" w:sz="0" w:space="0" w:color="auto"/>
                <w:bottom w:val="none" w:sz="0" w:space="0" w:color="auto"/>
                <w:right w:val="none" w:sz="0" w:space="0" w:color="auto"/>
              </w:divBdr>
            </w:div>
            <w:div w:id="1097562838">
              <w:marLeft w:val="0"/>
              <w:marRight w:val="0"/>
              <w:marTop w:val="0"/>
              <w:marBottom w:val="0"/>
              <w:divBdr>
                <w:top w:val="none" w:sz="0" w:space="0" w:color="auto"/>
                <w:left w:val="none" w:sz="0" w:space="0" w:color="auto"/>
                <w:bottom w:val="none" w:sz="0" w:space="0" w:color="auto"/>
                <w:right w:val="none" w:sz="0" w:space="0" w:color="auto"/>
              </w:divBdr>
            </w:div>
            <w:div w:id="2130318881">
              <w:marLeft w:val="0"/>
              <w:marRight w:val="0"/>
              <w:marTop w:val="0"/>
              <w:marBottom w:val="0"/>
              <w:divBdr>
                <w:top w:val="none" w:sz="0" w:space="0" w:color="auto"/>
                <w:left w:val="none" w:sz="0" w:space="0" w:color="auto"/>
                <w:bottom w:val="none" w:sz="0" w:space="0" w:color="auto"/>
                <w:right w:val="none" w:sz="0" w:space="0" w:color="auto"/>
              </w:divBdr>
            </w:div>
            <w:div w:id="1972445239">
              <w:marLeft w:val="0"/>
              <w:marRight w:val="0"/>
              <w:marTop w:val="0"/>
              <w:marBottom w:val="0"/>
              <w:divBdr>
                <w:top w:val="none" w:sz="0" w:space="0" w:color="auto"/>
                <w:left w:val="none" w:sz="0" w:space="0" w:color="auto"/>
                <w:bottom w:val="none" w:sz="0" w:space="0" w:color="auto"/>
                <w:right w:val="none" w:sz="0" w:space="0" w:color="auto"/>
              </w:divBdr>
            </w:div>
            <w:div w:id="1935817611">
              <w:marLeft w:val="0"/>
              <w:marRight w:val="0"/>
              <w:marTop w:val="0"/>
              <w:marBottom w:val="0"/>
              <w:divBdr>
                <w:top w:val="none" w:sz="0" w:space="0" w:color="auto"/>
                <w:left w:val="none" w:sz="0" w:space="0" w:color="auto"/>
                <w:bottom w:val="none" w:sz="0" w:space="0" w:color="auto"/>
                <w:right w:val="none" w:sz="0" w:space="0" w:color="auto"/>
              </w:divBdr>
            </w:div>
            <w:div w:id="1597399346">
              <w:marLeft w:val="0"/>
              <w:marRight w:val="0"/>
              <w:marTop w:val="0"/>
              <w:marBottom w:val="0"/>
              <w:divBdr>
                <w:top w:val="none" w:sz="0" w:space="0" w:color="auto"/>
                <w:left w:val="none" w:sz="0" w:space="0" w:color="auto"/>
                <w:bottom w:val="none" w:sz="0" w:space="0" w:color="auto"/>
                <w:right w:val="none" w:sz="0" w:space="0" w:color="auto"/>
              </w:divBdr>
            </w:div>
            <w:div w:id="1597860634">
              <w:marLeft w:val="0"/>
              <w:marRight w:val="0"/>
              <w:marTop w:val="0"/>
              <w:marBottom w:val="0"/>
              <w:divBdr>
                <w:top w:val="none" w:sz="0" w:space="0" w:color="auto"/>
                <w:left w:val="none" w:sz="0" w:space="0" w:color="auto"/>
                <w:bottom w:val="none" w:sz="0" w:space="0" w:color="auto"/>
                <w:right w:val="none" w:sz="0" w:space="0" w:color="auto"/>
              </w:divBdr>
            </w:div>
            <w:div w:id="1907107379">
              <w:marLeft w:val="0"/>
              <w:marRight w:val="0"/>
              <w:marTop w:val="0"/>
              <w:marBottom w:val="0"/>
              <w:divBdr>
                <w:top w:val="none" w:sz="0" w:space="0" w:color="auto"/>
                <w:left w:val="none" w:sz="0" w:space="0" w:color="auto"/>
                <w:bottom w:val="none" w:sz="0" w:space="0" w:color="auto"/>
                <w:right w:val="none" w:sz="0" w:space="0" w:color="auto"/>
              </w:divBdr>
            </w:div>
            <w:div w:id="2087267861">
              <w:marLeft w:val="0"/>
              <w:marRight w:val="0"/>
              <w:marTop w:val="0"/>
              <w:marBottom w:val="0"/>
              <w:divBdr>
                <w:top w:val="none" w:sz="0" w:space="0" w:color="auto"/>
                <w:left w:val="none" w:sz="0" w:space="0" w:color="auto"/>
                <w:bottom w:val="none" w:sz="0" w:space="0" w:color="auto"/>
                <w:right w:val="none" w:sz="0" w:space="0" w:color="auto"/>
              </w:divBdr>
            </w:div>
            <w:div w:id="1664820536">
              <w:marLeft w:val="0"/>
              <w:marRight w:val="0"/>
              <w:marTop w:val="0"/>
              <w:marBottom w:val="0"/>
              <w:divBdr>
                <w:top w:val="none" w:sz="0" w:space="0" w:color="auto"/>
                <w:left w:val="none" w:sz="0" w:space="0" w:color="auto"/>
                <w:bottom w:val="none" w:sz="0" w:space="0" w:color="auto"/>
                <w:right w:val="none" w:sz="0" w:space="0" w:color="auto"/>
              </w:divBdr>
            </w:div>
            <w:div w:id="1664309639">
              <w:marLeft w:val="0"/>
              <w:marRight w:val="0"/>
              <w:marTop w:val="0"/>
              <w:marBottom w:val="0"/>
              <w:divBdr>
                <w:top w:val="none" w:sz="0" w:space="0" w:color="auto"/>
                <w:left w:val="none" w:sz="0" w:space="0" w:color="auto"/>
                <w:bottom w:val="none" w:sz="0" w:space="0" w:color="auto"/>
                <w:right w:val="none" w:sz="0" w:space="0" w:color="auto"/>
              </w:divBdr>
            </w:div>
            <w:div w:id="853348291">
              <w:marLeft w:val="0"/>
              <w:marRight w:val="0"/>
              <w:marTop w:val="0"/>
              <w:marBottom w:val="0"/>
              <w:divBdr>
                <w:top w:val="none" w:sz="0" w:space="0" w:color="auto"/>
                <w:left w:val="none" w:sz="0" w:space="0" w:color="auto"/>
                <w:bottom w:val="none" w:sz="0" w:space="0" w:color="auto"/>
                <w:right w:val="none" w:sz="0" w:space="0" w:color="auto"/>
              </w:divBdr>
            </w:div>
            <w:div w:id="1259750630">
              <w:marLeft w:val="0"/>
              <w:marRight w:val="0"/>
              <w:marTop w:val="0"/>
              <w:marBottom w:val="0"/>
              <w:divBdr>
                <w:top w:val="none" w:sz="0" w:space="0" w:color="auto"/>
                <w:left w:val="none" w:sz="0" w:space="0" w:color="auto"/>
                <w:bottom w:val="none" w:sz="0" w:space="0" w:color="auto"/>
                <w:right w:val="none" w:sz="0" w:space="0" w:color="auto"/>
              </w:divBdr>
            </w:div>
            <w:div w:id="1027296333">
              <w:marLeft w:val="0"/>
              <w:marRight w:val="0"/>
              <w:marTop w:val="0"/>
              <w:marBottom w:val="0"/>
              <w:divBdr>
                <w:top w:val="none" w:sz="0" w:space="0" w:color="auto"/>
                <w:left w:val="none" w:sz="0" w:space="0" w:color="auto"/>
                <w:bottom w:val="none" w:sz="0" w:space="0" w:color="auto"/>
                <w:right w:val="none" w:sz="0" w:space="0" w:color="auto"/>
              </w:divBdr>
            </w:div>
            <w:div w:id="965621433">
              <w:marLeft w:val="0"/>
              <w:marRight w:val="0"/>
              <w:marTop w:val="0"/>
              <w:marBottom w:val="0"/>
              <w:divBdr>
                <w:top w:val="none" w:sz="0" w:space="0" w:color="auto"/>
                <w:left w:val="none" w:sz="0" w:space="0" w:color="auto"/>
                <w:bottom w:val="none" w:sz="0" w:space="0" w:color="auto"/>
                <w:right w:val="none" w:sz="0" w:space="0" w:color="auto"/>
              </w:divBdr>
            </w:div>
            <w:div w:id="1960183434">
              <w:marLeft w:val="0"/>
              <w:marRight w:val="0"/>
              <w:marTop w:val="0"/>
              <w:marBottom w:val="0"/>
              <w:divBdr>
                <w:top w:val="none" w:sz="0" w:space="0" w:color="auto"/>
                <w:left w:val="none" w:sz="0" w:space="0" w:color="auto"/>
                <w:bottom w:val="none" w:sz="0" w:space="0" w:color="auto"/>
                <w:right w:val="none" w:sz="0" w:space="0" w:color="auto"/>
              </w:divBdr>
            </w:div>
            <w:div w:id="1702128200">
              <w:marLeft w:val="0"/>
              <w:marRight w:val="0"/>
              <w:marTop w:val="0"/>
              <w:marBottom w:val="0"/>
              <w:divBdr>
                <w:top w:val="none" w:sz="0" w:space="0" w:color="auto"/>
                <w:left w:val="none" w:sz="0" w:space="0" w:color="auto"/>
                <w:bottom w:val="none" w:sz="0" w:space="0" w:color="auto"/>
                <w:right w:val="none" w:sz="0" w:space="0" w:color="auto"/>
              </w:divBdr>
            </w:div>
            <w:div w:id="1861577395">
              <w:marLeft w:val="0"/>
              <w:marRight w:val="0"/>
              <w:marTop w:val="0"/>
              <w:marBottom w:val="0"/>
              <w:divBdr>
                <w:top w:val="none" w:sz="0" w:space="0" w:color="auto"/>
                <w:left w:val="none" w:sz="0" w:space="0" w:color="auto"/>
                <w:bottom w:val="none" w:sz="0" w:space="0" w:color="auto"/>
                <w:right w:val="none" w:sz="0" w:space="0" w:color="auto"/>
              </w:divBdr>
            </w:div>
            <w:div w:id="9259878">
              <w:marLeft w:val="0"/>
              <w:marRight w:val="0"/>
              <w:marTop w:val="0"/>
              <w:marBottom w:val="0"/>
              <w:divBdr>
                <w:top w:val="none" w:sz="0" w:space="0" w:color="auto"/>
                <w:left w:val="none" w:sz="0" w:space="0" w:color="auto"/>
                <w:bottom w:val="none" w:sz="0" w:space="0" w:color="auto"/>
                <w:right w:val="none" w:sz="0" w:space="0" w:color="auto"/>
              </w:divBdr>
            </w:div>
            <w:div w:id="531114822">
              <w:marLeft w:val="0"/>
              <w:marRight w:val="0"/>
              <w:marTop w:val="0"/>
              <w:marBottom w:val="0"/>
              <w:divBdr>
                <w:top w:val="none" w:sz="0" w:space="0" w:color="auto"/>
                <w:left w:val="none" w:sz="0" w:space="0" w:color="auto"/>
                <w:bottom w:val="none" w:sz="0" w:space="0" w:color="auto"/>
                <w:right w:val="none" w:sz="0" w:space="0" w:color="auto"/>
              </w:divBdr>
            </w:div>
            <w:div w:id="617496274">
              <w:marLeft w:val="0"/>
              <w:marRight w:val="0"/>
              <w:marTop w:val="0"/>
              <w:marBottom w:val="0"/>
              <w:divBdr>
                <w:top w:val="none" w:sz="0" w:space="0" w:color="auto"/>
                <w:left w:val="none" w:sz="0" w:space="0" w:color="auto"/>
                <w:bottom w:val="none" w:sz="0" w:space="0" w:color="auto"/>
                <w:right w:val="none" w:sz="0" w:space="0" w:color="auto"/>
              </w:divBdr>
            </w:div>
            <w:div w:id="277033401">
              <w:marLeft w:val="0"/>
              <w:marRight w:val="0"/>
              <w:marTop w:val="0"/>
              <w:marBottom w:val="0"/>
              <w:divBdr>
                <w:top w:val="none" w:sz="0" w:space="0" w:color="auto"/>
                <w:left w:val="none" w:sz="0" w:space="0" w:color="auto"/>
                <w:bottom w:val="none" w:sz="0" w:space="0" w:color="auto"/>
                <w:right w:val="none" w:sz="0" w:space="0" w:color="auto"/>
              </w:divBdr>
            </w:div>
            <w:div w:id="441456049">
              <w:marLeft w:val="0"/>
              <w:marRight w:val="0"/>
              <w:marTop w:val="0"/>
              <w:marBottom w:val="0"/>
              <w:divBdr>
                <w:top w:val="none" w:sz="0" w:space="0" w:color="auto"/>
                <w:left w:val="none" w:sz="0" w:space="0" w:color="auto"/>
                <w:bottom w:val="none" w:sz="0" w:space="0" w:color="auto"/>
                <w:right w:val="none" w:sz="0" w:space="0" w:color="auto"/>
              </w:divBdr>
            </w:div>
            <w:div w:id="975840178">
              <w:marLeft w:val="0"/>
              <w:marRight w:val="0"/>
              <w:marTop w:val="0"/>
              <w:marBottom w:val="0"/>
              <w:divBdr>
                <w:top w:val="none" w:sz="0" w:space="0" w:color="auto"/>
                <w:left w:val="none" w:sz="0" w:space="0" w:color="auto"/>
                <w:bottom w:val="none" w:sz="0" w:space="0" w:color="auto"/>
                <w:right w:val="none" w:sz="0" w:space="0" w:color="auto"/>
              </w:divBdr>
            </w:div>
            <w:div w:id="2107848088">
              <w:marLeft w:val="0"/>
              <w:marRight w:val="0"/>
              <w:marTop w:val="0"/>
              <w:marBottom w:val="0"/>
              <w:divBdr>
                <w:top w:val="none" w:sz="0" w:space="0" w:color="auto"/>
                <w:left w:val="none" w:sz="0" w:space="0" w:color="auto"/>
                <w:bottom w:val="none" w:sz="0" w:space="0" w:color="auto"/>
                <w:right w:val="none" w:sz="0" w:space="0" w:color="auto"/>
              </w:divBdr>
            </w:div>
            <w:div w:id="777331025">
              <w:marLeft w:val="0"/>
              <w:marRight w:val="0"/>
              <w:marTop w:val="0"/>
              <w:marBottom w:val="0"/>
              <w:divBdr>
                <w:top w:val="none" w:sz="0" w:space="0" w:color="auto"/>
                <w:left w:val="none" w:sz="0" w:space="0" w:color="auto"/>
                <w:bottom w:val="none" w:sz="0" w:space="0" w:color="auto"/>
                <w:right w:val="none" w:sz="0" w:space="0" w:color="auto"/>
              </w:divBdr>
            </w:div>
            <w:div w:id="818882402">
              <w:marLeft w:val="0"/>
              <w:marRight w:val="0"/>
              <w:marTop w:val="0"/>
              <w:marBottom w:val="0"/>
              <w:divBdr>
                <w:top w:val="none" w:sz="0" w:space="0" w:color="auto"/>
                <w:left w:val="none" w:sz="0" w:space="0" w:color="auto"/>
                <w:bottom w:val="none" w:sz="0" w:space="0" w:color="auto"/>
                <w:right w:val="none" w:sz="0" w:space="0" w:color="auto"/>
              </w:divBdr>
            </w:div>
            <w:div w:id="1983657187">
              <w:marLeft w:val="0"/>
              <w:marRight w:val="0"/>
              <w:marTop w:val="0"/>
              <w:marBottom w:val="0"/>
              <w:divBdr>
                <w:top w:val="none" w:sz="0" w:space="0" w:color="auto"/>
                <w:left w:val="none" w:sz="0" w:space="0" w:color="auto"/>
                <w:bottom w:val="none" w:sz="0" w:space="0" w:color="auto"/>
                <w:right w:val="none" w:sz="0" w:space="0" w:color="auto"/>
              </w:divBdr>
            </w:div>
            <w:div w:id="154491373">
              <w:marLeft w:val="0"/>
              <w:marRight w:val="0"/>
              <w:marTop w:val="0"/>
              <w:marBottom w:val="0"/>
              <w:divBdr>
                <w:top w:val="none" w:sz="0" w:space="0" w:color="auto"/>
                <w:left w:val="none" w:sz="0" w:space="0" w:color="auto"/>
                <w:bottom w:val="none" w:sz="0" w:space="0" w:color="auto"/>
                <w:right w:val="none" w:sz="0" w:space="0" w:color="auto"/>
              </w:divBdr>
            </w:div>
            <w:div w:id="90661569">
              <w:marLeft w:val="0"/>
              <w:marRight w:val="0"/>
              <w:marTop w:val="0"/>
              <w:marBottom w:val="0"/>
              <w:divBdr>
                <w:top w:val="none" w:sz="0" w:space="0" w:color="auto"/>
                <w:left w:val="none" w:sz="0" w:space="0" w:color="auto"/>
                <w:bottom w:val="none" w:sz="0" w:space="0" w:color="auto"/>
                <w:right w:val="none" w:sz="0" w:space="0" w:color="auto"/>
              </w:divBdr>
            </w:div>
            <w:div w:id="758327916">
              <w:marLeft w:val="0"/>
              <w:marRight w:val="0"/>
              <w:marTop w:val="0"/>
              <w:marBottom w:val="0"/>
              <w:divBdr>
                <w:top w:val="none" w:sz="0" w:space="0" w:color="auto"/>
                <w:left w:val="none" w:sz="0" w:space="0" w:color="auto"/>
                <w:bottom w:val="none" w:sz="0" w:space="0" w:color="auto"/>
                <w:right w:val="none" w:sz="0" w:space="0" w:color="auto"/>
              </w:divBdr>
            </w:div>
            <w:div w:id="2043701888">
              <w:marLeft w:val="0"/>
              <w:marRight w:val="0"/>
              <w:marTop w:val="0"/>
              <w:marBottom w:val="0"/>
              <w:divBdr>
                <w:top w:val="none" w:sz="0" w:space="0" w:color="auto"/>
                <w:left w:val="none" w:sz="0" w:space="0" w:color="auto"/>
                <w:bottom w:val="none" w:sz="0" w:space="0" w:color="auto"/>
                <w:right w:val="none" w:sz="0" w:space="0" w:color="auto"/>
              </w:divBdr>
            </w:div>
            <w:div w:id="1257983902">
              <w:marLeft w:val="0"/>
              <w:marRight w:val="0"/>
              <w:marTop w:val="0"/>
              <w:marBottom w:val="0"/>
              <w:divBdr>
                <w:top w:val="none" w:sz="0" w:space="0" w:color="auto"/>
                <w:left w:val="none" w:sz="0" w:space="0" w:color="auto"/>
                <w:bottom w:val="none" w:sz="0" w:space="0" w:color="auto"/>
                <w:right w:val="none" w:sz="0" w:space="0" w:color="auto"/>
              </w:divBdr>
            </w:div>
            <w:div w:id="56514734">
              <w:marLeft w:val="0"/>
              <w:marRight w:val="0"/>
              <w:marTop w:val="0"/>
              <w:marBottom w:val="0"/>
              <w:divBdr>
                <w:top w:val="none" w:sz="0" w:space="0" w:color="auto"/>
                <w:left w:val="none" w:sz="0" w:space="0" w:color="auto"/>
                <w:bottom w:val="none" w:sz="0" w:space="0" w:color="auto"/>
                <w:right w:val="none" w:sz="0" w:space="0" w:color="auto"/>
              </w:divBdr>
            </w:div>
            <w:div w:id="660472108">
              <w:marLeft w:val="0"/>
              <w:marRight w:val="0"/>
              <w:marTop w:val="0"/>
              <w:marBottom w:val="0"/>
              <w:divBdr>
                <w:top w:val="none" w:sz="0" w:space="0" w:color="auto"/>
                <w:left w:val="none" w:sz="0" w:space="0" w:color="auto"/>
                <w:bottom w:val="none" w:sz="0" w:space="0" w:color="auto"/>
                <w:right w:val="none" w:sz="0" w:space="0" w:color="auto"/>
              </w:divBdr>
            </w:div>
            <w:div w:id="264382561">
              <w:marLeft w:val="0"/>
              <w:marRight w:val="0"/>
              <w:marTop w:val="0"/>
              <w:marBottom w:val="0"/>
              <w:divBdr>
                <w:top w:val="none" w:sz="0" w:space="0" w:color="auto"/>
                <w:left w:val="none" w:sz="0" w:space="0" w:color="auto"/>
                <w:bottom w:val="none" w:sz="0" w:space="0" w:color="auto"/>
                <w:right w:val="none" w:sz="0" w:space="0" w:color="auto"/>
              </w:divBdr>
            </w:div>
            <w:div w:id="778572893">
              <w:marLeft w:val="0"/>
              <w:marRight w:val="0"/>
              <w:marTop w:val="0"/>
              <w:marBottom w:val="0"/>
              <w:divBdr>
                <w:top w:val="none" w:sz="0" w:space="0" w:color="auto"/>
                <w:left w:val="none" w:sz="0" w:space="0" w:color="auto"/>
                <w:bottom w:val="none" w:sz="0" w:space="0" w:color="auto"/>
                <w:right w:val="none" w:sz="0" w:space="0" w:color="auto"/>
              </w:divBdr>
            </w:div>
            <w:div w:id="928392613">
              <w:marLeft w:val="0"/>
              <w:marRight w:val="0"/>
              <w:marTop w:val="0"/>
              <w:marBottom w:val="0"/>
              <w:divBdr>
                <w:top w:val="none" w:sz="0" w:space="0" w:color="auto"/>
                <w:left w:val="none" w:sz="0" w:space="0" w:color="auto"/>
                <w:bottom w:val="none" w:sz="0" w:space="0" w:color="auto"/>
                <w:right w:val="none" w:sz="0" w:space="0" w:color="auto"/>
              </w:divBdr>
            </w:div>
            <w:div w:id="1024790541">
              <w:marLeft w:val="0"/>
              <w:marRight w:val="0"/>
              <w:marTop w:val="0"/>
              <w:marBottom w:val="0"/>
              <w:divBdr>
                <w:top w:val="none" w:sz="0" w:space="0" w:color="auto"/>
                <w:left w:val="none" w:sz="0" w:space="0" w:color="auto"/>
                <w:bottom w:val="none" w:sz="0" w:space="0" w:color="auto"/>
                <w:right w:val="none" w:sz="0" w:space="0" w:color="auto"/>
              </w:divBdr>
            </w:div>
            <w:div w:id="1094978802">
              <w:marLeft w:val="0"/>
              <w:marRight w:val="0"/>
              <w:marTop w:val="0"/>
              <w:marBottom w:val="0"/>
              <w:divBdr>
                <w:top w:val="none" w:sz="0" w:space="0" w:color="auto"/>
                <w:left w:val="none" w:sz="0" w:space="0" w:color="auto"/>
                <w:bottom w:val="none" w:sz="0" w:space="0" w:color="auto"/>
                <w:right w:val="none" w:sz="0" w:space="0" w:color="auto"/>
              </w:divBdr>
            </w:div>
            <w:div w:id="618219391">
              <w:marLeft w:val="0"/>
              <w:marRight w:val="0"/>
              <w:marTop w:val="0"/>
              <w:marBottom w:val="0"/>
              <w:divBdr>
                <w:top w:val="none" w:sz="0" w:space="0" w:color="auto"/>
                <w:left w:val="none" w:sz="0" w:space="0" w:color="auto"/>
                <w:bottom w:val="none" w:sz="0" w:space="0" w:color="auto"/>
                <w:right w:val="none" w:sz="0" w:space="0" w:color="auto"/>
              </w:divBdr>
            </w:div>
            <w:div w:id="1971470330">
              <w:marLeft w:val="0"/>
              <w:marRight w:val="0"/>
              <w:marTop w:val="0"/>
              <w:marBottom w:val="0"/>
              <w:divBdr>
                <w:top w:val="none" w:sz="0" w:space="0" w:color="auto"/>
                <w:left w:val="none" w:sz="0" w:space="0" w:color="auto"/>
                <w:bottom w:val="none" w:sz="0" w:space="0" w:color="auto"/>
                <w:right w:val="none" w:sz="0" w:space="0" w:color="auto"/>
              </w:divBdr>
            </w:div>
            <w:div w:id="1890918582">
              <w:marLeft w:val="0"/>
              <w:marRight w:val="0"/>
              <w:marTop w:val="0"/>
              <w:marBottom w:val="0"/>
              <w:divBdr>
                <w:top w:val="none" w:sz="0" w:space="0" w:color="auto"/>
                <w:left w:val="none" w:sz="0" w:space="0" w:color="auto"/>
                <w:bottom w:val="none" w:sz="0" w:space="0" w:color="auto"/>
                <w:right w:val="none" w:sz="0" w:space="0" w:color="auto"/>
              </w:divBdr>
            </w:div>
            <w:div w:id="1747872100">
              <w:marLeft w:val="0"/>
              <w:marRight w:val="0"/>
              <w:marTop w:val="0"/>
              <w:marBottom w:val="0"/>
              <w:divBdr>
                <w:top w:val="none" w:sz="0" w:space="0" w:color="auto"/>
                <w:left w:val="none" w:sz="0" w:space="0" w:color="auto"/>
                <w:bottom w:val="none" w:sz="0" w:space="0" w:color="auto"/>
                <w:right w:val="none" w:sz="0" w:space="0" w:color="auto"/>
              </w:divBdr>
            </w:div>
            <w:div w:id="1200817670">
              <w:marLeft w:val="0"/>
              <w:marRight w:val="0"/>
              <w:marTop w:val="0"/>
              <w:marBottom w:val="0"/>
              <w:divBdr>
                <w:top w:val="none" w:sz="0" w:space="0" w:color="auto"/>
                <w:left w:val="none" w:sz="0" w:space="0" w:color="auto"/>
                <w:bottom w:val="none" w:sz="0" w:space="0" w:color="auto"/>
                <w:right w:val="none" w:sz="0" w:space="0" w:color="auto"/>
              </w:divBdr>
            </w:div>
            <w:div w:id="505940224">
              <w:marLeft w:val="0"/>
              <w:marRight w:val="0"/>
              <w:marTop w:val="0"/>
              <w:marBottom w:val="0"/>
              <w:divBdr>
                <w:top w:val="none" w:sz="0" w:space="0" w:color="auto"/>
                <w:left w:val="none" w:sz="0" w:space="0" w:color="auto"/>
                <w:bottom w:val="none" w:sz="0" w:space="0" w:color="auto"/>
                <w:right w:val="none" w:sz="0" w:space="0" w:color="auto"/>
              </w:divBdr>
            </w:div>
            <w:div w:id="1620840204">
              <w:marLeft w:val="0"/>
              <w:marRight w:val="0"/>
              <w:marTop w:val="0"/>
              <w:marBottom w:val="0"/>
              <w:divBdr>
                <w:top w:val="none" w:sz="0" w:space="0" w:color="auto"/>
                <w:left w:val="none" w:sz="0" w:space="0" w:color="auto"/>
                <w:bottom w:val="none" w:sz="0" w:space="0" w:color="auto"/>
                <w:right w:val="none" w:sz="0" w:space="0" w:color="auto"/>
              </w:divBdr>
            </w:div>
            <w:div w:id="1347172476">
              <w:marLeft w:val="0"/>
              <w:marRight w:val="0"/>
              <w:marTop w:val="0"/>
              <w:marBottom w:val="0"/>
              <w:divBdr>
                <w:top w:val="none" w:sz="0" w:space="0" w:color="auto"/>
                <w:left w:val="none" w:sz="0" w:space="0" w:color="auto"/>
                <w:bottom w:val="none" w:sz="0" w:space="0" w:color="auto"/>
                <w:right w:val="none" w:sz="0" w:space="0" w:color="auto"/>
              </w:divBdr>
            </w:div>
            <w:div w:id="350182043">
              <w:marLeft w:val="0"/>
              <w:marRight w:val="0"/>
              <w:marTop w:val="0"/>
              <w:marBottom w:val="0"/>
              <w:divBdr>
                <w:top w:val="none" w:sz="0" w:space="0" w:color="auto"/>
                <w:left w:val="none" w:sz="0" w:space="0" w:color="auto"/>
                <w:bottom w:val="none" w:sz="0" w:space="0" w:color="auto"/>
                <w:right w:val="none" w:sz="0" w:space="0" w:color="auto"/>
              </w:divBdr>
            </w:div>
            <w:div w:id="518541903">
              <w:marLeft w:val="0"/>
              <w:marRight w:val="0"/>
              <w:marTop w:val="0"/>
              <w:marBottom w:val="0"/>
              <w:divBdr>
                <w:top w:val="none" w:sz="0" w:space="0" w:color="auto"/>
                <w:left w:val="none" w:sz="0" w:space="0" w:color="auto"/>
                <w:bottom w:val="none" w:sz="0" w:space="0" w:color="auto"/>
                <w:right w:val="none" w:sz="0" w:space="0" w:color="auto"/>
              </w:divBdr>
            </w:div>
            <w:div w:id="11499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779">
      <w:bodyDiv w:val="1"/>
      <w:marLeft w:val="0"/>
      <w:marRight w:val="0"/>
      <w:marTop w:val="0"/>
      <w:marBottom w:val="0"/>
      <w:divBdr>
        <w:top w:val="none" w:sz="0" w:space="0" w:color="auto"/>
        <w:left w:val="none" w:sz="0" w:space="0" w:color="auto"/>
        <w:bottom w:val="none" w:sz="0" w:space="0" w:color="auto"/>
        <w:right w:val="none" w:sz="0" w:space="0" w:color="auto"/>
      </w:divBdr>
      <w:divsChild>
        <w:div w:id="1341734465">
          <w:marLeft w:val="0"/>
          <w:marRight w:val="0"/>
          <w:marTop w:val="0"/>
          <w:marBottom w:val="0"/>
          <w:divBdr>
            <w:top w:val="none" w:sz="0" w:space="0" w:color="auto"/>
            <w:left w:val="none" w:sz="0" w:space="0" w:color="auto"/>
            <w:bottom w:val="none" w:sz="0" w:space="0" w:color="auto"/>
            <w:right w:val="none" w:sz="0" w:space="0" w:color="auto"/>
          </w:divBdr>
          <w:divsChild>
            <w:div w:id="592472818">
              <w:marLeft w:val="0"/>
              <w:marRight w:val="0"/>
              <w:marTop w:val="0"/>
              <w:marBottom w:val="0"/>
              <w:divBdr>
                <w:top w:val="none" w:sz="0" w:space="0" w:color="auto"/>
                <w:left w:val="none" w:sz="0" w:space="0" w:color="auto"/>
                <w:bottom w:val="none" w:sz="0" w:space="0" w:color="auto"/>
                <w:right w:val="none" w:sz="0" w:space="0" w:color="auto"/>
              </w:divBdr>
            </w:div>
            <w:div w:id="1945112478">
              <w:marLeft w:val="0"/>
              <w:marRight w:val="0"/>
              <w:marTop w:val="0"/>
              <w:marBottom w:val="0"/>
              <w:divBdr>
                <w:top w:val="none" w:sz="0" w:space="0" w:color="auto"/>
                <w:left w:val="none" w:sz="0" w:space="0" w:color="auto"/>
                <w:bottom w:val="none" w:sz="0" w:space="0" w:color="auto"/>
                <w:right w:val="none" w:sz="0" w:space="0" w:color="auto"/>
              </w:divBdr>
            </w:div>
            <w:div w:id="680355361">
              <w:marLeft w:val="0"/>
              <w:marRight w:val="0"/>
              <w:marTop w:val="0"/>
              <w:marBottom w:val="0"/>
              <w:divBdr>
                <w:top w:val="none" w:sz="0" w:space="0" w:color="auto"/>
                <w:left w:val="none" w:sz="0" w:space="0" w:color="auto"/>
                <w:bottom w:val="none" w:sz="0" w:space="0" w:color="auto"/>
                <w:right w:val="none" w:sz="0" w:space="0" w:color="auto"/>
              </w:divBdr>
            </w:div>
            <w:div w:id="424690860">
              <w:marLeft w:val="0"/>
              <w:marRight w:val="0"/>
              <w:marTop w:val="0"/>
              <w:marBottom w:val="0"/>
              <w:divBdr>
                <w:top w:val="none" w:sz="0" w:space="0" w:color="auto"/>
                <w:left w:val="none" w:sz="0" w:space="0" w:color="auto"/>
                <w:bottom w:val="none" w:sz="0" w:space="0" w:color="auto"/>
                <w:right w:val="none" w:sz="0" w:space="0" w:color="auto"/>
              </w:divBdr>
            </w:div>
            <w:div w:id="163668194">
              <w:marLeft w:val="0"/>
              <w:marRight w:val="0"/>
              <w:marTop w:val="0"/>
              <w:marBottom w:val="0"/>
              <w:divBdr>
                <w:top w:val="none" w:sz="0" w:space="0" w:color="auto"/>
                <w:left w:val="none" w:sz="0" w:space="0" w:color="auto"/>
                <w:bottom w:val="none" w:sz="0" w:space="0" w:color="auto"/>
                <w:right w:val="none" w:sz="0" w:space="0" w:color="auto"/>
              </w:divBdr>
            </w:div>
            <w:div w:id="1677534477">
              <w:marLeft w:val="0"/>
              <w:marRight w:val="0"/>
              <w:marTop w:val="0"/>
              <w:marBottom w:val="0"/>
              <w:divBdr>
                <w:top w:val="none" w:sz="0" w:space="0" w:color="auto"/>
                <w:left w:val="none" w:sz="0" w:space="0" w:color="auto"/>
                <w:bottom w:val="none" w:sz="0" w:space="0" w:color="auto"/>
                <w:right w:val="none" w:sz="0" w:space="0" w:color="auto"/>
              </w:divBdr>
            </w:div>
            <w:div w:id="1871524575">
              <w:marLeft w:val="0"/>
              <w:marRight w:val="0"/>
              <w:marTop w:val="0"/>
              <w:marBottom w:val="0"/>
              <w:divBdr>
                <w:top w:val="none" w:sz="0" w:space="0" w:color="auto"/>
                <w:left w:val="none" w:sz="0" w:space="0" w:color="auto"/>
                <w:bottom w:val="none" w:sz="0" w:space="0" w:color="auto"/>
                <w:right w:val="none" w:sz="0" w:space="0" w:color="auto"/>
              </w:divBdr>
            </w:div>
            <w:div w:id="622931306">
              <w:marLeft w:val="0"/>
              <w:marRight w:val="0"/>
              <w:marTop w:val="0"/>
              <w:marBottom w:val="0"/>
              <w:divBdr>
                <w:top w:val="none" w:sz="0" w:space="0" w:color="auto"/>
                <w:left w:val="none" w:sz="0" w:space="0" w:color="auto"/>
                <w:bottom w:val="none" w:sz="0" w:space="0" w:color="auto"/>
                <w:right w:val="none" w:sz="0" w:space="0" w:color="auto"/>
              </w:divBdr>
            </w:div>
            <w:div w:id="1157650539">
              <w:marLeft w:val="0"/>
              <w:marRight w:val="0"/>
              <w:marTop w:val="0"/>
              <w:marBottom w:val="0"/>
              <w:divBdr>
                <w:top w:val="none" w:sz="0" w:space="0" w:color="auto"/>
                <w:left w:val="none" w:sz="0" w:space="0" w:color="auto"/>
                <w:bottom w:val="none" w:sz="0" w:space="0" w:color="auto"/>
                <w:right w:val="none" w:sz="0" w:space="0" w:color="auto"/>
              </w:divBdr>
            </w:div>
            <w:div w:id="285505902">
              <w:marLeft w:val="0"/>
              <w:marRight w:val="0"/>
              <w:marTop w:val="0"/>
              <w:marBottom w:val="0"/>
              <w:divBdr>
                <w:top w:val="none" w:sz="0" w:space="0" w:color="auto"/>
                <w:left w:val="none" w:sz="0" w:space="0" w:color="auto"/>
                <w:bottom w:val="none" w:sz="0" w:space="0" w:color="auto"/>
                <w:right w:val="none" w:sz="0" w:space="0" w:color="auto"/>
              </w:divBdr>
            </w:div>
            <w:div w:id="211356318">
              <w:marLeft w:val="0"/>
              <w:marRight w:val="0"/>
              <w:marTop w:val="0"/>
              <w:marBottom w:val="0"/>
              <w:divBdr>
                <w:top w:val="none" w:sz="0" w:space="0" w:color="auto"/>
                <w:left w:val="none" w:sz="0" w:space="0" w:color="auto"/>
                <w:bottom w:val="none" w:sz="0" w:space="0" w:color="auto"/>
                <w:right w:val="none" w:sz="0" w:space="0" w:color="auto"/>
              </w:divBdr>
            </w:div>
            <w:div w:id="1306395074">
              <w:marLeft w:val="0"/>
              <w:marRight w:val="0"/>
              <w:marTop w:val="0"/>
              <w:marBottom w:val="0"/>
              <w:divBdr>
                <w:top w:val="none" w:sz="0" w:space="0" w:color="auto"/>
                <w:left w:val="none" w:sz="0" w:space="0" w:color="auto"/>
                <w:bottom w:val="none" w:sz="0" w:space="0" w:color="auto"/>
                <w:right w:val="none" w:sz="0" w:space="0" w:color="auto"/>
              </w:divBdr>
            </w:div>
            <w:div w:id="1840345822">
              <w:marLeft w:val="0"/>
              <w:marRight w:val="0"/>
              <w:marTop w:val="0"/>
              <w:marBottom w:val="0"/>
              <w:divBdr>
                <w:top w:val="none" w:sz="0" w:space="0" w:color="auto"/>
                <w:left w:val="none" w:sz="0" w:space="0" w:color="auto"/>
                <w:bottom w:val="none" w:sz="0" w:space="0" w:color="auto"/>
                <w:right w:val="none" w:sz="0" w:space="0" w:color="auto"/>
              </w:divBdr>
            </w:div>
            <w:div w:id="1553423797">
              <w:marLeft w:val="0"/>
              <w:marRight w:val="0"/>
              <w:marTop w:val="0"/>
              <w:marBottom w:val="0"/>
              <w:divBdr>
                <w:top w:val="none" w:sz="0" w:space="0" w:color="auto"/>
                <w:left w:val="none" w:sz="0" w:space="0" w:color="auto"/>
                <w:bottom w:val="none" w:sz="0" w:space="0" w:color="auto"/>
                <w:right w:val="none" w:sz="0" w:space="0" w:color="auto"/>
              </w:divBdr>
            </w:div>
            <w:div w:id="2069188172">
              <w:marLeft w:val="0"/>
              <w:marRight w:val="0"/>
              <w:marTop w:val="0"/>
              <w:marBottom w:val="0"/>
              <w:divBdr>
                <w:top w:val="none" w:sz="0" w:space="0" w:color="auto"/>
                <w:left w:val="none" w:sz="0" w:space="0" w:color="auto"/>
                <w:bottom w:val="none" w:sz="0" w:space="0" w:color="auto"/>
                <w:right w:val="none" w:sz="0" w:space="0" w:color="auto"/>
              </w:divBdr>
            </w:div>
            <w:div w:id="1234271825">
              <w:marLeft w:val="0"/>
              <w:marRight w:val="0"/>
              <w:marTop w:val="0"/>
              <w:marBottom w:val="0"/>
              <w:divBdr>
                <w:top w:val="none" w:sz="0" w:space="0" w:color="auto"/>
                <w:left w:val="none" w:sz="0" w:space="0" w:color="auto"/>
                <w:bottom w:val="none" w:sz="0" w:space="0" w:color="auto"/>
                <w:right w:val="none" w:sz="0" w:space="0" w:color="auto"/>
              </w:divBdr>
            </w:div>
            <w:div w:id="131949241">
              <w:marLeft w:val="0"/>
              <w:marRight w:val="0"/>
              <w:marTop w:val="0"/>
              <w:marBottom w:val="0"/>
              <w:divBdr>
                <w:top w:val="none" w:sz="0" w:space="0" w:color="auto"/>
                <w:left w:val="none" w:sz="0" w:space="0" w:color="auto"/>
                <w:bottom w:val="none" w:sz="0" w:space="0" w:color="auto"/>
                <w:right w:val="none" w:sz="0" w:space="0" w:color="auto"/>
              </w:divBdr>
            </w:div>
            <w:div w:id="1726291401">
              <w:marLeft w:val="0"/>
              <w:marRight w:val="0"/>
              <w:marTop w:val="0"/>
              <w:marBottom w:val="0"/>
              <w:divBdr>
                <w:top w:val="none" w:sz="0" w:space="0" w:color="auto"/>
                <w:left w:val="none" w:sz="0" w:space="0" w:color="auto"/>
                <w:bottom w:val="none" w:sz="0" w:space="0" w:color="auto"/>
                <w:right w:val="none" w:sz="0" w:space="0" w:color="auto"/>
              </w:divBdr>
            </w:div>
            <w:div w:id="893540626">
              <w:marLeft w:val="0"/>
              <w:marRight w:val="0"/>
              <w:marTop w:val="0"/>
              <w:marBottom w:val="0"/>
              <w:divBdr>
                <w:top w:val="none" w:sz="0" w:space="0" w:color="auto"/>
                <w:left w:val="none" w:sz="0" w:space="0" w:color="auto"/>
                <w:bottom w:val="none" w:sz="0" w:space="0" w:color="auto"/>
                <w:right w:val="none" w:sz="0" w:space="0" w:color="auto"/>
              </w:divBdr>
            </w:div>
            <w:div w:id="889606817">
              <w:marLeft w:val="0"/>
              <w:marRight w:val="0"/>
              <w:marTop w:val="0"/>
              <w:marBottom w:val="0"/>
              <w:divBdr>
                <w:top w:val="none" w:sz="0" w:space="0" w:color="auto"/>
                <w:left w:val="none" w:sz="0" w:space="0" w:color="auto"/>
                <w:bottom w:val="none" w:sz="0" w:space="0" w:color="auto"/>
                <w:right w:val="none" w:sz="0" w:space="0" w:color="auto"/>
              </w:divBdr>
            </w:div>
            <w:div w:id="432823781">
              <w:marLeft w:val="0"/>
              <w:marRight w:val="0"/>
              <w:marTop w:val="0"/>
              <w:marBottom w:val="0"/>
              <w:divBdr>
                <w:top w:val="none" w:sz="0" w:space="0" w:color="auto"/>
                <w:left w:val="none" w:sz="0" w:space="0" w:color="auto"/>
                <w:bottom w:val="none" w:sz="0" w:space="0" w:color="auto"/>
                <w:right w:val="none" w:sz="0" w:space="0" w:color="auto"/>
              </w:divBdr>
            </w:div>
            <w:div w:id="1361934298">
              <w:marLeft w:val="0"/>
              <w:marRight w:val="0"/>
              <w:marTop w:val="0"/>
              <w:marBottom w:val="0"/>
              <w:divBdr>
                <w:top w:val="none" w:sz="0" w:space="0" w:color="auto"/>
                <w:left w:val="none" w:sz="0" w:space="0" w:color="auto"/>
                <w:bottom w:val="none" w:sz="0" w:space="0" w:color="auto"/>
                <w:right w:val="none" w:sz="0" w:space="0" w:color="auto"/>
              </w:divBdr>
            </w:div>
            <w:div w:id="613177072">
              <w:marLeft w:val="0"/>
              <w:marRight w:val="0"/>
              <w:marTop w:val="0"/>
              <w:marBottom w:val="0"/>
              <w:divBdr>
                <w:top w:val="none" w:sz="0" w:space="0" w:color="auto"/>
                <w:left w:val="none" w:sz="0" w:space="0" w:color="auto"/>
                <w:bottom w:val="none" w:sz="0" w:space="0" w:color="auto"/>
                <w:right w:val="none" w:sz="0" w:space="0" w:color="auto"/>
              </w:divBdr>
            </w:div>
            <w:div w:id="1759516957">
              <w:marLeft w:val="0"/>
              <w:marRight w:val="0"/>
              <w:marTop w:val="0"/>
              <w:marBottom w:val="0"/>
              <w:divBdr>
                <w:top w:val="none" w:sz="0" w:space="0" w:color="auto"/>
                <w:left w:val="none" w:sz="0" w:space="0" w:color="auto"/>
                <w:bottom w:val="none" w:sz="0" w:space="0" w:color="auto"/>
                <w:right w:val="none" w:sz="0" w:space="0" w:color="auto"/>
              </w:divBdr>
            </w:div>
            <w:div w:id="2120830467">
              <w:marLeft w:val="0"/>
              <w:marRight w:val="0"/>
              <w:marTop w:val="0"/>
              <w:marBottom w:val="0"/>
              <w:divBdr>
                <w:top w:val="none" w:sz="0" w:space="0" w:color="auto"/>
                <w:left w:val="none" w:sz="0" w:space="0" w:color="auto"/>
                <w:bottom w:val="none" w:sz="0" w:space="0" w:color="auto"/>
                <w:right w:val="none" w:sz="0" w:space="0" w:color="auto"/>
              </w:divBdr>
            </w:div>
            <w:div w:id="1686055512">
              <w:marLeft w:val="0"/>
              <w:marRight w:val="0"/>
              <w:marTop w:val="0"/>
              <w:marBottom w:val="0"/>
              <w:divBdr>
                <w:top w:val="none" w:sz="0" w:space="0" w:color="auto"/>
                <w:left w:val="none" w:sz="0" w:space="0" w:color="auto"/>
                <w:bottom w:val="none" w:sz="0" w:space="0" w:color="auto"/>
                <w:right w:val="none" w:sz="0" w:space="0" w:color="auto"/>
              </w:divBdr>
            </w:div>
            <w:div w:id="376583510">
              <w:marLeft w:val="0"/>
              <w:marRight w:val="0"/>
              <w:marTop w:val="0"/>
              <w:marBottom w:val="0"/>
              <w:divBdr>
                <w:top w:val="none" w:sz="0" w:space="0" w:color="auto"/>
                <w:left w:val="none" w:sz="0" w:space="0" w:color="auto"/>
                <w:bottom w:val="none" w:sz="0" w:space="0" w:color="auto"/>
                <w:right w:val="none" w:sz="0" w:space="0" w:color="auto"/>
              </w:divBdr>
            </w:div>
            <w:div w:id="1207982318">
              <w:marLeft w:val="0"/>
              <w:marRight w:val="0"/>
              <w:marTop w:val="0"/>
              <w:marBottom w:val="0"/>
              <w:divBdr>
                <w:top w:val="none" w:sz="0" w:space="0" w:color="auto"/>
                <w:left w:val="none" w:sz="0" w:space="0" w:color="auto"/>
                <w:bottom w:val="none" w:sz="0" w:space="0" w:color="auto"/>
                <w:right w:val="none" w:sz="0" w:space="0" w:color="auto"/>
              </w:divBdr>
            </w:div>
            <w:div w:id="957949838">
              <w:marLeft w:val="0"/>
              <w:marRight w:val="0"/>
              <w:marTop w:val="0"/>
              <w:marBottom w:val="0"/>
              <w:divBdr>
                <w:top w:val="none" w:sz="0" w:space="0" w:color="auto"/>
                <w:left w:val="none" w:sz="0" w:space="0" w:color="auto"/>
                <w:bottom w:val="none" w:sz="0" w:space="0" w:color="auto"/>
                <w:right w:val="none" w:sz="0" w:space="0" w:color="auto"/>
              </w:divBdr>
            </w:div>
            <w:div w:id="318115561">
              <w:marLeft w:val="0"/>
              <w:marRight w:val="0"/>
              <w:marTop w:val="0"/>
              <w:marBottom w:val="0"/>
              <w:divBdr>
                <w:top w:val="none" w:sz="0" w:space="0" w:color="auto"/>
                <w:left w:val="none" w:sz="0" w:space="0" w:color="auto"/>
                <w:bottom w:val="none" w:sz="0" w:space="0" w:color="auto"/>
                <w:right w:val="none" w:sz="0" w:space="0" w:color="auto"/>
              </w:divBdr>
            </w:div>
            <w:div w:id="155265663">
              <w:marLeft w:val="0"/>
              <w:marRight w:val="0"/>
              <w:marTop w:val="0"/>
              <w:marBottom w:val="0"/>
              <w:divBdr>
                <w:top w:val="none" w:sz="0" w:space="0" w:color="auto"/>
                <w:left w:val="none" w:sz="0" w:space="0" w:color="auto"/>
                <w:bottom w:val="none" w:sz="0" w:space="0" w:color="auto"/>
                <w:right w:val="none" w:sz="0" w:space="0" w:color="auto"/>
              </w:divBdr>
            </w:div>
            <w:div w:id="1832334456">
              <w:marLeft w:val="0"/>
              <w:marRight w:val="0"/>
              <w:marTop w:val="0"/>
              <w:marBottom w:val="0"/>
              <w:divBdr>
                <w:top w:val="none" w:sz="0" w:space="0" w:color="auto"/>
                <w:left w:val="none" w:sz="0" w:space="0" w:color="auto"/>
                <w:bottom w:val="none" w:sz="0" w:space="0" w:color="auto"/>
                <w:right w:val="none" w:sz="0" w:space="0" w:color="auto"/>
              </w:divBdr>
            </w:div>
            <w:div w:id="41026496">
              <w:marLeft w:val="0"/>
              <w:marRight w:val="0"/>
              <w:marTop w:val="0"/>
              <w:marBottom w:val="0"/>
              <w:divBdr>
                <w:top w:val="none" w:sz="0" w:space="0" w:color="auto"/>
                <w:left w:val="none" w:sz="0" w:space="0" w:color="auto"/>
                <w:bottom w:val="none" w:sz="0" w:space="0" w:color="auto"/>
                <w:right w:val="none" w:sz="0" w:space="0" w:color="auto"/>
              </w:divBdr>
            </w:div>
            <w:div w:id="1792747092">
              <w:marLeft w:val="0"/>
              <w:marRight w:val="0"/>
              <w:marTop w:val="0"/>
              <w:marBottom w:val="0"/>
              <w:divBdr>
                <w:top w:val="none" w:sz="0" w:space="0" w:color="auto"/>
                <w:left w:val="none" w:sz="0" w:space="0" w:color="auto"/>
                <w:bottom w:val="none" w:sz="0" w:space="0" w:color="auto"/>
                <w:right w:val="none" w:sz="0" w:space="0" w:color="auto"/>
              </w:divBdr>
            </w:div>
            <w:div w:id="2072120274">
              <w:marLeft w:val="0"/>
              <w:marRight w:val="0"/>
              <w:marTop w:val="0"/>
              <w:marBottom w:val="0"/>
              <w:divBdr>
                <w:top w:val="none" w:sz="0" w:space="0" w:color="auto"/>
                <w:left w:val="none" w:sz="0" w:space="0" w:color="auto"/>
                <w:bottom w:val="none" w:sz="0" w:space="0" w:color="auto"/>
                <w:right w:val="none" w:sz="0" w:space="0" w:color="auto"/>
              </w:divBdr>
            </w:div>
            <w:div w:id="145635761">
              <w:marLeft w:val="0"/>
              <w:marRight w:val="0"/>
              <w:marTop w:val="0"/>
              <w:marBottom w:val="0"/>
              <w:divBdr>
                <w:top w:val="none" w:sz="0" w:space="0" w:color="auto"/>
                <w:left w:val="none" w:sz="0" w:space="0" w:color="auto"/>
                <w:bottom w:val="none" w:sz="0" w:space="0" w:color="auto"/>
                <w:right w:val="none" w:sz="0" w:space="0" w:color="auto"/>
              </w:divBdr>
            </w:div>
            <w:div w:id="1387756708">
              <w:marLeft w:val="0"/>
              <w:marRight w:val="0"/>
              <w:marTop w:val="0"/>
              <w:marBottom w:val="0"/>
              <w:divBdr>
                <w:top w:val="none" w:sz="0" w:space="0" w:color="auto"/>
                <w:left w:val="none" w:sz="0" w:space="0" w:color="auto"/>
                <w:bottom w:val="none" w:sz="0" w:space="0" w:color="auto"/>
                <w:right w:val="none" w:sz="0" w:space="0" w:color="auto"/>
              </w:divBdr>
            </w:div>
            <w:div w:id="1514490293">
              <w:marLeft w:val="0"/>
              <w:marRight w:val="0"/>
              <w:marTop w:val="0"/>
              <w:marBottom w:val="0"/>
              <w:divBdr>
                <w:top w:val="none" w:sz="0" w:space="0" w:color="auto"/>
                <w:left w:val="none" w:sz="0" w:space="0" w:color="auto"/>
                <w:bottom w:val="none" w:sz="0" w:space="0" w:color="auto"/>
                <w:right w:val="none" w:sz="0" w:space="0" w:color="auto"/>
              </w:divBdr>
            </w:div>
            <w:div w:id="1302035938">
              <w:marLeft w:val="0"/>
              <w:marRight w:val="0"/>
              <w:marTop w:val="0"/>
              <w:marBottom w:val="0"/>
              <w:divBdr>
                <w:top w:val="none" w:sz="0" w:space="0" w:color="auto"/>
                <w:left w:val="none" w:sz="0" w:space="0" w:color="auto"/>
                <w:bottom w:val="none" w:sz="0" w:space="0" w:color="auto"/>
                <w:right w:val="none" w:sz="0" w:space="0" w:color="auto"/>
              </w:divBdr>
            </w:div>
            <w:div w:id="2070299582">
              <w:marLeft w:val="0"/>
              <w:marRight w:val="0"/>
              <w:marTop w:val="0"/>
              <w:marBottom w:val="0"/>
              <w:divBdr>
                <w:top w:val="none" w:sz="0" w:space="0" w:color="auto"/>
                <w:left w:val="none" w:sz="0" w:space="0" w:color="auto"/>
                <w:bottom w:val="none" w:sz="0" w:space="0" w:color="auto"/>
                <w:right w:val="none" w:sz="0" w:space="0" w:color="auto"/>
              </w:divBdr>
            </w:div>
            <w:div w:id="1919896179">
              <w:marLeft w:val="0"/>
              <w:marRight w:val="0"/>
              <w:marTop w:val="0"/>
              <w:marBottom w:val="0"/>
              <w:divBdr>
                <w:top w:val="none" w:sz="0" w:space="0" w:color="auto"/>
                <w:left w:val="none" w:sz="0" w:space="0" w:color="auto"/>
                <w:bottom w:val="none" w:sz="0" w:space="0" w:color="auto"/>
                <w:right w:val="none" w:sz="0" w:space="0" w:color="auto"/>
              </w:divBdr>
            </w:div>
            <w:div w:id="798760870">
              <w:marLeft w:val="0"/>
              <w:marRight w:val="0"/>
              <w:marTop w:val="0"/>
              <w:marBottom w:val="0"/>
              <w:divBdr>
                <w:top w:val="none" w:sz="0" w:space="0" w:color="auto"/>
                <w:left w:val="none" w:sz="0" w:space="0" w:color="auto"/>
                <w:bottom w:val="none" w:sz="0" w:space="0" w:color="auto"/>
                <w:right w:val="none" w:sz="0" w:space="0" w:color="auto"/>
              </w:divBdr>
            </w:div>
            <w:div w:id="1174998684">
              <w:marLeft w:val="0"/>
              <w:marRight w:val="0"/>
              <w:marTop w:val="0"/>
              <w:marBottom w:val="0"/>
              <w:divBdr>
                <w:top w:val="none" w:sz="0" w:space="0" w:color="auto"/>
                <w:left w:val="none" w:sz="0" w:space="0" w:color="auto"/>
                <w:bottom w:val="none" w:sz="0" w:space="0" w:color="auto"/>
                <w:right w:val="none" w:sz="0" w:space="0" w:color="auto"/>
              </w:divBdr>
            </w:div>
            <w:div w:id="338195053">
              <w:marLeft w:val="0"/>
              <w:marRight w:val="0"/>
              <w:marTop w:val="0"/>
              <w:marBottom w:val="0"/>
              <w:divBdr>
                <w:top w:val="none" w:sz="0" w:space="0" w:color="auto"/>
                <w:left w:val="none" w:sz="0" w:space="0" w:color="auto"/>
                <w:bottom w:val="none" w:sz="0" w:space="0" w:color="auto"/>
                <w:right w:val="none" w:sz="0" w:space="0" w:color="auto"/>
              </w:divBdr>
            </w:div>
            <w:div w:id="2087068235">
              <w:marLeft w:val="0"/>
              <w:marRight w:val="0"/>
              <w:marTop w:val="0"/>
              <w:marBottom w:val="0"/>
              <w:divBdr>
                <w:top w:val="none" w:sz="0" w:space="0" w:color="auto"/>
                <w:left w:val="none" w:sz="0" w:space="0" w:color="auto"/>
                <w:bottom w:val="none" w:sz="0" w:space="0" w:color="auto"/>
                <w:right w:val="none" w:sz="0" w:space="0" w:color="auto"/>
              </w:divBdr>
            </w:div>
            <w:div w:id="847447043">
              <w:marLeft w:val="0"/>
              <w:marRight w:val="0"/>
              <w:marTop w:val="0"/>
              <w:marBottom w:val="0"/>
              <w:divBdr>
                <w:top w:val="none" w:sz="0" w:space="0" w:color="auto"/>
                <w:left w:val="none" w:sz="0" w:space="0" w:color="auto"/>
                <w:bottom w:val="none" w:sz="0" w:space="0" w:color="auto"/>
                <w:right w:val="none" w:sz="0" w:space="0" w:color="auto"/>
              </w:divBdr>
            </w:div>
            <w:div w:id="1933468224">
              <w:marLeft w:val="0"/>
              <w:marRight w:val="0"/>
              <w:marTop w:val="0"/>
              <w:marBottom w:val="0"/>
              <w:divBdr>
                <w:top w:val="none" w:sz="0" w:space="0" w:color="auto"/>
                <w:left w:val="none" w:sz="0" w:space="0" w:color="auto"/>
                <w:bottom w:val="none" w:sz="0" w:space="0" w:color="auto"/>
                <w:right w:val="none" w:sz="0" w:space="0" w:color="auto"/>
              </w:divBdr>
            </w:div>
            <w:div w:id="1372803187">
              <w:marLeft w:val="0"/>
              <w:marRight w:val="0"/>
              <w:marTop w:val="0"/>
              <w:marBottom w:val="0"/>
              <w:divBdr>
                <w:top w:val="none" w:sz="0" w:space="0" w:color="auto"/>
                <w:left w:val="none" w:sz="0" w:space="0" w:color="auto"/>
                <w:bottom w:val="none" w:sz="0" w:space="0" w:color="auto"/>
                <w:right w:val="none" w:sz="0" w:space="0" w:color="auto"/>
              </w:divBdr>
            </w:div>
            <w:div w:id="1517428528">
              <w:marLeft w:val="0"/>
              <w:marRight w:val="0"/>
              <w:marTop w:val="0"/>
              <w:marBottom w:val="0"/>
              <w:divBdr>
                <w:top w:val="none" w:sz="0" w:space="0" w:color="auto"/>
                <w:left w:val="none" w:sz="0" w:space="0" w:color="auto"/>
                <w:bottom w:val="none" w:sz="0" w:space="0" w:color="auto"/>
                <w:right w:val="none" w:sz="0" w:space="0" w:color="auto"/>
              </w:divBdr>
            </w:div>
            <w:div w:id="2108695775">
              <w:marLeft w:val="0"/>
              <w:marRight w:val="0"/>
              <w:marTop w:val="0"/>
              <w:marBottom w:val="0"/>
              <w:divBdr>
                <w:top w:val="none" w:sz="0" w:space="0" w:color="auto"/>
                <w:left w:val="none" w:sz="0" w:space="0" w:color="auto"/>
                <w:bottom w:val="none" w:sz="0" w:space="0" w:color="auto"/>
                <w:right w:val="none" w:sz="0" w:space="0" w:color="auto"/>
              </w:divBdr>
            </w:div>
            <w:div w:id="472254146">
              <w:marLeft w:val="0"/>
              <w:marRight w:val="0"/>
              <w:marTop w:val="0"/>
              <w:marBottom w:val="0"/>
              <w:divBdr>
                <w:top w:val="none" w:sz="0" w:space="0" w:color="auto"/>
                <w:left w:val="none" w:sz="0" w:space="0" w:color="auto"/>
                <w:bottom w:val="none" w:sz="0" w:space="0" w:color="auto"/>
                <w:right w:val="none" w:sz="0" w:space="0" w:color="auto"/>
              </w:divBdr>
            </w:div>
            <w:div w:id="1410616955">
              <w:marLeft w:val="0"/>
              <w:marRight w:val="0"/>
              <w:marTop w:val="0"/>
              <w:marBottom w:val="0"/>
              <w:divBdr>
                <w:top w:val="none" w:sz="0" w:space="0" w:color="auto"/>
                <w:left w:val="none" w:sz="0" w:space="0" w:color="auto"/>
                <w:bottom w:val="none" w:sz="0" w:space="0" w:color="auto"/>
                <w:right w:val="none" w:sz="0" w:space="0" w:color="auto"/>
              </w:divBdr>
            </w:div>
            <w:div w:id="1714815204">
              <w:marLeft w:val="0"/>
              <w:marRight w:val="0"/>
              <w:marTop w:val="0"/>
              <w:marBottom w:val="0"/>
              <w:divBdr>
                <w:top w:val="none" w:sz="0" w:space="0" w:color="auto"/>
                <w:left w:val="none" w:sz="0" w:space="0" w:color="auto"/>
                <w:bottom w:val="none" w:sz="0" w:space="0" w:color="auto"/>
                <w:right w:val="none" w:sz="0" w:space="0" w:color="auto"/>
              </w:divBdr>
            </w:div>
            <w:div w:id="543758134">
              <w:marLeft w:val="0"/>
              <w:marRight w:val="0"/>
              <w:marTop w:val="0"/>
              <w:marBottom w:val="0"/>
              <w:divBdr>
                <w:top w:val="none" w:sz="0" w:space="0" w:color="auto"/>
                <w:left w:val="none" w:sz="0" w:space="0" w:color="auto"/>
                <w:bottom w:val="none" w:sz="0" w:space="0" w:color="auto"/>
                <w:right w:val="none" w:sz="0" w:space="0" w:color="auto"/>
              </w:divBdr>
            </w:div>
            <w:div w:id="16660628">
              <w:marLeft w:val="0"/>
              <w:marRight w:val="0"/>
              <w:marTop w:val="0"/>
              <w:marBottom w:val="0"/>
              <w:divBdr>
                <w:top w:val="none" w:sz="0" w:space="0" w:color="auto"/>
                <w:left w:val="none" w:sz="0" w:space="0" w:color="auto"/>
                <w:bottom w:val="none" w:sz="0" w:space="0" w:color="auto"/>
                <w:right w:val="none" w:sz="0" w:space="0" w:color="auto"/>
              </w:divBdr>
            </w:div>
            <w:div w:id="347105032">
              <w:marLeft w:val="0"/>
              <w:marRight w:val="0"/>
              <w:marTop w:val="0"/>
              <w:marBottom w:val="0"/>
              <w:divBdr>
                <w:top w:val="none" w:sz="0" w:space="0" w:color="auto"/>
                <w:left w:val="none" w:sz="0" w:space="0" w:color="auto"/>
                <w:bottom w:val="none" w:sz="0" w:space="0" w:color="auto"/>
                <w:right w:val="none" w:sz="0" w:space="0" w:color="auto"/>
              </w:divBdr>
            </w:div>
            <w:div w:id="1041902353">
              <w:marLeft w:val="0"/>
              <w:marRight w:val="0"/>
              <w:marTop w:val="0"/>
              <w:marBottom w:val="0"/>
              <w:divBdr>
                <w:top w:val="none" w:sz="0" w:space="0" w:color="auto"/>
                <w:left w:val="none" w:sz="0" w:space="0" w:color="auto"/>
                <w:bottom w:val="none" w:sz="0" w:space="0" w:color="auto"/>
                <w:right w:val="none" w:sz="0" w:space="0" w:color="auto"/>
              </w:divBdr>
            </w:div>
            <w:div w:id="1311207199">
              <w:marLeft w:val="0"/>
              <w:marRight w:val="0"/>
              <w:marTop w:val="0"/>
              <w:marBottom w:val="0"/>
              <w:divBdr>
                <w:top w:val="none" w:sz="0" w:space="0" w:color="auto"/>
                <w:left w:val="none" w:sz="0" w:space="0" w:color="auto"/>
                <w:bottom w:val="none" w:sz="0" w:space="0" w:color="auto"/>
                <w:right w:val="none" w:sz="0" w:space="0" w:color="auto"/>
              </w:divBdr>
            </w:div>
            <w:div w:id="316345278">
              <w:marLeft w:val="0"/>
              <w:marRight w:val="0"/>
              <w:marTop w:val="0"/>
              <w:marBottom w:val="0"/>
              <w:divBdr>
                <w:top w:val="none" w:sz="0" w:space="0" w:color="auto"/>
                <w:left w:val="none" w:sz="0" w:space="0" w:color="auto"/>
                <w:bottom w:val="none" w:sz="0" w:space="0" w:color="auto"/>
                <w:right w:val="none" w:sz="0" w:space="0" w:color="auto"/>
              </w:divBdr>
            </w:div>
            <w:div w:id="2131825223">
              <w:marLeft w:val="0"/>
              <w:marRight w:val="0"/>
              <w:marTop w:val="0"/>
              <w:marBottom w:val="0"/>
              <w:divBdr>
                <w:top w:val="none" w:sz="0" w:space="0" w:color="auto"/>
                <w:left w:val="none" w:sz="0" w:space="0" w:color="auto"/>
                <w:bottom w:val="none" w:sz="0" w:space="0" w:color="auto"/>
                <w:right w:val="none" w:sz="0" w:space="0" w:color="auto"/>
              </w:divBdr>
            </w:div>
            <w:div w:id="928779317">
              <w:marLeft w:val="0"/>
              <w:marRight w:val="0"/>
              <w:marTop w:val="0"/>
              <w:marBottom w:val="0"/>
              <w:divBdr>
                <w:top w:val="none" w:sz="0" w:space="0" w:color="auto"/>
                <w:left w:val="none" w:sz="0" w:space="0" w:color="auto"/>
                <w:bottom w:val="none" w:sz="0" w:space="0" w:color="auto"/>
                <w:right w:val="none" w:sz="0" w:space="0" w:color="auto"/>
              </w:divBdr>
            </w:div>
            <w:div w:id="1367177670">
              <w:marLeft w:val="0"/>
              <w:marRight w:val="0"/>
              <w:marTop w:val="0"/>
              <w:marBottom w:val="0"/>
              <w:divBdr>
                <w:top w:val="none" w:sz="0" w:space="0" w:color="auto"/>
                <w:left w:val="none" w:sz="0" w:space="0" w:color="auto"/>
                <w:bottom w:val="none" w:sz="0" w:space="0" w:color="auto"/>
                <w:right w:val="none" w:sz="0" w:space="0" w:color="auto"/>
              </w:divBdr>
            </w:div>
            <w:div w:id="1461873720">
              <w:marLeft w:val="0"/>
              <w:marRight w:val="0"/>
              <w:marTop w:val="0"/>
              <w:marBottom w:val="0"/>
              <w:divBdr>
                <w:top w:val="none" w:sz="0" w:space="0" w:color="auto"/>
                <w:left w:val="none" w:sz="0" w:space="0" w:color="auto"/>
                <w:bottom w:val="none" w:sz="0" w:space="0" w:color="auto"/>
                <w:right w:val="none" w:sz="0" w:space="0" w:color="auto"/>
              </w:divBdr>
            </w:div>
            <w:div w:id="1400712618">
              <w:marLeft w:val="0"/>
              <w:marRight w:val="0"/>
              <w:marTop w:val="0"/>
              <w:marBottom w:val="0"/>
              <w:divBdr>
                <w:top w:val="none" w:sz="0" w:space="0" w:color="auto"/>
                <w:left w:val="none" w:sz="0" w:space="0" w:color="auto"/>
                <w:bottom w:val="none" w:sz="0" w:space="0" w:color="auto"/>
                <w:right w:val="none" w:sz="0" w:space="0" w:color="auto"/>
              </w:divBdr>
            </w:div>
            <w:div w:id="1443301412">
              <w:marLeft w:val="0"/>
              <w:marRight w:val="0"/>
              <w:marTop w:val="0"/>
              <w:marBottom w:val="0"/>
              <w:divBdr>
                <w:top w:val="none" w:sz="0" w:space="0" w:color="auto"/>
                <w:left w:val="none" w:sz="0" w:space="0" w:color="auto"/>
                <w:bottom w:val="none" w:sz="0" w:space="0" w:color="auto"/>
                <w:right w:val="none" w:sz="0" w:space="0" w:color="auto"/>
              </w:divBdr>
            </w:div>
            <w:div w:id="1452899894">
              <w:marLeft w:val="0"/>
              <w:marRight w:val="0"/>
              <w:marTop w:val="0"/>
              <w:marBottom w:val="0"/>
              <w:divBdr>
                <w:top w:val="none" w:sz="0" w:space="0" w:color="auto"/>
                <w:left w:val="none" w:sz="0" w:space="0" w:color="auto"/>
                <w:bottom w:val="none" w:sz="0" w:space="0" w:color="auto"/>
                <w:right w:val="none" w:sz="0" w:space="0" w:color="auto"/>
              </w:divBdr>
            </w:div>
            <w:div w:id="362437993">
              <w:marLeft w:val="0"/>
              <w:marRight w:val="0"/>
              <w:marTop w:val="0"/>
              <w:marBottom w:val="0"/>
              <w:divBdr>
                <w:top w:val="none" w:sz="0" w:space="0" w:color="auto"/>
                <w:left w:val="none" w:sz="0" w:space="0" w:color="auto"/>
                <w:bottom w:val="none" w:sz="0" w:space="0" w:color="auto"/>
                <w:right w:val="none" w:sz="0" w:space="0" w:color="auto"/>
              </w:divBdr>
            </w:div>
            <w:div w:id="982588374">
              <w:marLeft w:val="0"/>
              <w:marRight w:val="0"/>
              <w:marTop w:val="0"/>
              <w:marBottom w:val="0"/>
              <w:divBdr>
                <w:top w:val="none" w:sz="0" w:space="0" w:color="auto"/>
                <w:left w:val="none" w:sz="0" w:space="0" w:color="auto"/>
                <w:bottom w:val="none" w:sz="0" w:space="0" w:color="auto"/>
                <w:right w:val="none" w:sz="0" w:space="0" w:color="auto"/>
              </w:divBdr>
            </w:div>
            <w:div w:id="1883203153">
              <w:marLeft w:val="0"/>
              <w:marRight w:val="0"/>
              <w:marTop w:val="0"/>
              <w:marBottom w:val="0"/>
              <w:divBdr>
                <w:top w:val="none" w:sz="0" w:space="0" w:color="auto"/>
                <w:left w:val="none" w:sz="0" w:space="0" w:color="auto"/>
                <w:bottom w:val="none" w:sz="0" w:space="0" w:color="auto"/>
                <w:right w:val="none" w:sz="0" w:space="0" w:color="auto"/>
              </w:divBdr>
            </w:div>
            <w:div w:id="1362366322">
              <w:marLeft w:val="0"/>
              <w:marRight w:val="0"/>
              <w:marTop w:val="0"/>
              <w:marBottom w:val="0"/>
              <w:divBdr>
                <w:top w:val="none" w:sz="0" w:space="0" w:color="auto"/>
                <w:left w:val="none" w:sz="0" w:space="0" w:color="auto"/>
                <w:bottom w:val="none" w:sz="0" w:space="0" w:color="auto"/>
                <w:right w:val="none" w:sz="0" w:space="0" w:color="auto"/>
              </w:divBdr>
            </w:div>
            <w:div w:id="232350515">
              <w:marLeft w:val="0"/>
              <w:marRight w:val="0"/>
              <w:marTop w:val="0"/>
              <w:marBottom w:val="0"/>
              <w:divBdr>
                <w:top w:val="none" w:sz="0" w:space="0" w:color="auto"/>
                <w:left w:val="none" w:sz="0" w:space="0" w:color="auto"/>
                <w:bottom w:val="none" w:sz="0" w:space="0" w:color="auto"/>
                <w:right w:val="none" w:sz="0" w:space="0" w:color="auto"/>
              </w:divBdr>
            </w:div>
            <w:div w:id="1273971893">
              <w:marLeft w:val="0"/>
              <w:marRight w:val="0"/>
              <w:marTop w:val="0"/>
              <w:marBottom w:val="0"/>
              <w:divBdr>
                <w:top w:val="none" w:sz="0" w:space="0" w:color="auto"/>
                <w:left w:val="none" w:sz="0" w:space="0" w:color="auto"/>
                <w:bottom w:val="none" w:sz="0" w:space="0" w:color="auto"/>
                <w:right w:val="none" w:sz="0" w:space="0" w:color="auto"/>
              </w:divBdr>
            </w:div>
            <w:div w:id="1816609176">
              <w:marLeft w:val="0"/>
              <w:marRight w:val="0"/>
              <w:marTop w:val="0"/>
              <w:marBottom w:val="0"/>
              <w:divBdr>
                <w:top w:val="none" w:sz="0" w:space="0" w:color="auto"/>
                <w:left w:val="none" w:sz="0" w:space="0" w:color="auto"/>
                <w:bottom w:val="none" w:sz="0" w:space="0" w:color="auto"/>
                <w:right w:val="none" w:sz="0" w:space="0" w:color="auto"/>
              </w:divBdr>
            </w:div>
            <w:div w:id="244341588">
              <w:marLeft w:val="0"/>
              <w:marRight w:val="0"/>
              <w:marTop w:val="0"/>
              <w:marBottom w:val="0"/>
              <w:divBdr>
                <w:top w:val="none" w:sz="0" w:space="0" w:color="auto"/>
                <w:left w:val="none" w:sz="0" w:space="0" w:color="auto"/>
                <w:bottom w:val="none" w:sz="0" w:space="0" w:color="auto"/>
                <w:right w:val="none" w:sz="0" w:space="0" w:color="auto"/>
              </w:divBdr>
            </w:div>
            <w:div w:id="1310329487">
              <w:marLeft w:val="0"/>
              <w:marRight w:val="0"/>
              <w:marTop w:val="0"/>
              <w:marBottom w:val="0"/>
              <w:divBdr>
                <w:top w:val="none" w:sz="0" w:space="0" w:color="auto"/>
                <w:left w:val="none" w:sz="0" w:space="0" w:color="auto"/>
                <w:bottom w:val="none" w:sz="0" w:space="0" w:color="auto"/>
                <w:right w:val="none" w:sz="0" w:space="0" w:color="auto"/>
              </w:divBdr>
            </w:div>
            <w:div w:id="365375485">
              <w:marLeft w:val="0"/>
              <w:marRight w:val="0"/>
              <w:marTop w:val="0"/>
              <w:marBottom w:val="0"/>
              <w:divBdr>
                <w:top w:val="none" w:sz="0" w:space="0" w:color="auto"/>
                <w:left w:val="none" w:sz="0" w:space="0" w:color="auto"/>
                <w:bottom w:val="none" w:sz="0" w:space="0" w:color="auto"/>
                <w:right w:val="none" w:sz="0" w:space="0" w:color="auto"/>
              </w:divBdr>
            </w:div>
            <w:div w:id="358049426">
              <w:marLeft w:val="0"/>
              <w:marRight w:val="0"/>
              <w:marTop w:val="0"/>
              <w:marBottom w:val="0"/>
              <w:divBdr>
                <w:top w:val="none" w:sz="0" w:space="0" w:color="auto"/>
                <w:left w:val="none" w:sz="0" w:space="0" w:color="auto"/>
                <w:bottom w:val="none" w:sz="0" w:space="0" w:color="auto"/>
                <w:right w:val="none" w:sz="0" w:space="0" w:color="auto"/>
              </w:divBdr>
            </w:div>
            <w:div w:id="507058436">
              <w:marLeft w:val="0"/>
              <w:marRight w:val="0"/>
              <w:marTop w:val="0"/>
              <w:marBottom w:val="0"/>
              <w:divBdr>
                <w:top w:val="none" w:sz="0" w:space="0" w:color="auto"/>
                <w:left w:val="none" w:sz="0" w:space="0" w:color="auto"/>
                <w:bottom w:val="none" w:sz="0" w:space="0" w:color="auto"/>
                <w:right w:val="none" w:sz="0" w:space="0" w:color="auto"/>
              </w:divBdr>
            </w:div>
            <w:div w:id="741871520">
              <w:marLeft w:val="0"/>
              <w:marRight w:val="0"/>
              <w:marTop w:val="0"/>
              <w:marBottom w:val="0"/>
              <w:divBdr>
                <w:top w:val="none" w:sz="0" w:space="0" w:color="auto"/>
                <w:left w:val="none" w:sz="0" w:space="0" w:color="auto"/>
                <w:bottom w:val="none" w:sz="0" w:space="0" w:color="auto"/>
                <w:right w:val="none" w:sz="0" w:space="0" w:color="auto"/>
              </w:divBdr>
            </w:div>
            <w:div w:id="1795249404">
              <w:marLeft w:val="0"/>
              <w:marRight w:val="0"/>
              <w:marTop w:val="0"/>
              <w:marBottom w:val="0"/>
              <w:divBdr>
                <w:top w:val="none" w:sz="0" w:space="0" w:color="auto"/>
                <w:left w:val="none" w:sz="0" w:space="0" w:color="auto"/>
                <w:bottom w:val="none" w:sz="0" w:space="0" w:color="auto"/>
                <w:right w:val="none" w:sz="0" w:space="0" w:color="auto"/>
              </w:divBdr>
            </w:div>
            <w:div w:id="1963460383">
              <w:marLeft w:val="0"/>
              <w:marRight w:val="0"/>
              <w:marTop w:val="0"/>
              <w:marBottom w:val="0"/>
              <w:divBdr>
                <w:top w:val="none" w:sz="0" w:space="0" w:color="auto"/>
                <w:left w:val="none" w:sz="0" w:space="0" w:color="auto"/>
                <w:bottom w:val="none" w:sz="0" w:space="0" w:color="auto"/>
                <w:right w:val="none" w:sz="0" w:space="0" w:color="auto"/>
              </w:divBdr>
            </w:div>
            <w:div w:id="693456007">
              <w:marLeft w:val="0"/>
              <w:marRight w:val="0"/>
              <w:marTop w:val="0"/>
              <w:marBottom w:val="0"/>
              <w:divBdr>
                <w:top w:val="none" w:sz="0" w:space="0" w:color="auto"/>
                <w:left w:val="none" w:sz="0" w:space="0" w:color="auto"/>
                <w:bottom w:val="none" w:sz="0" w:space="0" w:color="auto"/>
                <w:right w:val="none" w:sz="0" w:space="0" w:color="auto"/>
              </w:divBdr>
            </w:div>
            <w:div w:id="1813980873">
              <w:marLeft w:val="0"/>
              <w:marRight w:val="0"/>
              <w:marTop w:val="0"/>
              <w:marBottom w:val="0"/>
              <w:divBdr>
                <w:top w:val="none" w:sz="0" w:space="0" w:color="auto"/>
                <w:left w:val="none" w:sz="0" w:space="0" w:color="auto"/>
                <w:bottom w:val="none" w:sz="0" w:space="0" w:color="auto"/>
                <w:right w:val="none" w:sz="0" w:space="0" w:color="auto"/>
              </w:divBdr>
            </w:div>
            <w:div w:id="134612410">
              <w:marLeft w:val="0"/>
              <w:marRight w:val="0"/>
              <w:marTop w:val="0"/>
              <w:marBottom w:val="0"/>
              <w:divBdr>
                <w:top w:val="none" w:sz="0" w:space="0" w:color="auto"/>
                <w:left w:val="none" w:sz="0" w:space="0" w:color="auto"/>
                <w:bottom w:val="none" w:sz="0" w:space="0" w:color="auto"/>
                <w:right w:val="none" w:sz="0" w:space="0" w:color="auto"/>
              </w:divBdr>
            </w:div>
            <w:div w:id="1296179066">
              <w:marLeft w:val="0"/>
              <w:marRight w:val="0"/>
              <w:marTop w:val="0"/>
              <w:marBottom w:val="0"/>
              <w:divBdr>
                <w:top w:val="none" w:sz="0" w:space="0" w:color="auto"/>
                <w:left w:val="none" w:sz="0" w:space="0" w:color="auto"/>
                <w:bottom w:val="none" w:sz="0" w:space="0" w:color="auto"/>
                <w:right w:val="none" w:sz="0" w:space="0" w:color="auto"/>
              </w:divBdr>
            </w:div>
            <w:div w:id="255090879">
              <w:marLeft w:val="0"/>
              <w:marRight w:val="0"/>
              <w:marTop w:val="0"/>
              <w:marBottom w:val="0"/>
              <w:divBdr>
                <w:top w:val="none" w:sz="0" w:space="0" w:color="auto"/>
                <w:left w:val="none" w:sz="0" w:space="0" w:color="auto"/>
                <w:bottom w:val="none" w:sz="0" w:space="0" w:color="auto"/>
                <w:right w:val="none" w:sz="0" w:space="0" w:color="auto"/>
              </w:divBdr>
            </w:div>
            <w:div w:id="855313469">
              <w:marLeft w:val="0"/>
              <w:marRight w:val="0"/>
              <w:marTop w:val="0"/>
              <w:marBottom w:val="0"/>
              <w:divBdr>
                <w:top w:val="none" w:sz="0" w:space="0" w:color="auto"/>
                <w:left w:val="none" w:sz="0" w:space="0" w:color="auto"/>
                <w:bottom w:val="none" w:sz="0" w:space="0" w:color="auto"/>
                <w:right w:val="none" w:sz="0" w:space="0" w:color="auto"/>
              </w:divBdr>
            </w:div>
            <w:div w:id="163400577">
              <w:marLeft w:val="0"/>
              <w:marRight w:val="0"/>
              <w:marTop w:val="0"/>
              <w:marBottom w:val="0"/>
              <w:divBdr>
                <w:top w:val="none" w:sz="0" w:space="0" w:color="auto"/>
                <w:left w:val="none" w:sz="0" w:space="0" w:color="auto"/>
                <w:bottom w:val="none" w:sz="0" w:space="0" w:color="auto"/>
                <w:right w:val="none" w:sz="0" w:space="0" w:color="auto"/>
              </w:divBdr>
            </w:div>
            <w:div w:id="7062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ALOK KHARWAR</cp:lastModifiedBy>
  <cp:revision>2</cp:revision>
  <dcterms:created xsi:type="dcterms:W3CDTF">2025-05-27T05:58:00Z</dcterms:created>
  <dcterms:modified xsi:type="dcterms:W3CDTF">2025-05-27T05:58:00Z</dcterms:modified>
  <cp:category/>
</cp:coreProperties>
</file>